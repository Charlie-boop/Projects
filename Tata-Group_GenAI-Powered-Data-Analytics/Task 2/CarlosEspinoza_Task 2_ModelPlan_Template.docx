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b/>
          <w:bCs/>
          <w:i w:val="false"/>
          <w:i w:val="false"/>
          <w:iCs w:val="false"/>
          <w:sz w:val="32"/>
          <w:szCs w:val="32"/>
        </w:rPr>
      </w:pPr>
      <w:r>
        <w:rPr>
          <w:rFonts w:cs="Arial" w:ascii="Arial" w:hAnsi="Arial"/>
          <w:b/>
          <w:bCs/>
          <w:i w:val="false"/>
          <w:iCs w:val="false"/>
          <w:sz w:val="32"/>
          <w:szCs w:val="32"/>
        </w:rPr>
        <w:t>Predictive Model Plan – Student Template</w:t>
      </w:r>
    </w:p>
    <w:p>
      <w:pPr>
        <w:pStyle w:val="Normal"/>
        <w:rPr>
          <w:rFonts w:ascii="Arial" w:hAnsi="Arial" w:cs="Arial"/>
          <w:i w:val="false"/>
          <w:i w:val="false"/>
          <w:iCs w:val="false"/>
          <w:color w:themeColor="text1" w:val="000000"/>
        </w:rPr>
      </w:pPr>
      <w:r>
        <w:rPr>
          <w:rFonts w:cs="Arial" w:ascii="Arial" w:hAnsi="Arial"/>
          <w:i w:val="false"/>
          <w:iCs w:val="false"/>
          <w:color w:themeColor="text1" w:val="000000"/>
        </w:rPr>
        <w:t>Use this template to structure your submission. You can copy and paste content from GenAI tools and build around it with your own analysis.</w:t>
      </w:r>
    </w:p>
    <w:p>
      <w:pPr>
        <w:pStyle w:val="Heading1"/>
        <w:rPr>
          <w:rFonts w:ascii="Arial" w:hAnsi="Arial" w:cs="Arial"/>
          <w:i w:val="false"/>
          <w:i w:val="false"/>
          <w:iCs w:val="false"/>
          <w:color w:themeColor="text1" w:val="000000"/>
        </w:rPr>
      </w:pPr>
      <w:r>
        <w:rPr>
          <w:rFonts w:cs="Arial" w:ascii="Arial" w:hAnsi="Arial"/>
          <w:i w:val="false"/>
          <w:iCs w:val="false"/>
          <w:color w:themeColor="text1" w:val="000000"/>
        </w:rPr>
        <w:t>1. Model Logic (Generated with GenAI)</w:t>
      </w:r>
    </w:p>
    <w:p>
      <w:pPr>
        <w:pStyle w:val="Normal"/>
        <w:rPr>
          <w:rFonts w:ascii="Arial" w:hAnsi="Arial"/>
          <w:i w:val="false"/>
          <w:i w:val="false"/>
          <w:iCs w:val="false"/>
        </w:rPr>
      </w:pPr>
      <w:r>
        <w:rPr>
          <w:rFonts w:ascii="Arial" w:hAnsi="Arial"/>
          <w:i w:val="false"/>
          <w:iCs w:val="false"/>
        </w:rPr>
        <w:t xml:space="preserve">Using </w:t>
      </w:r>
      <w:r>
        <w:rPr>
          <w:rFonts w:ascii="Arial" w:hAnsi="Arial"/>
          <w:i w:val="false"/>
          <w:iCs w:val="false"/>
        </w:rPr>
        <w:t>Deepseek AI, I generated a predictive model using Decision Trees to estimate the risk of delinquency for any given customer. The model uses several key features from the dataset to predict one of two possible outcomes: likely delinquency or unlikely delinquency. The logic of the model is as follows:</w:t>
      </w:r>
    </w:p>
    <w:p>
      <w:pPr>
        <w:pStyle w:val="IntenseQuote"/>
        <w:rPr>
          <w:rFonts w:ascii="Courier New" w:hAnsi="Courier New" w:cs="Courier New"/>
          <w:i w:val="false"/>
          <w:i w:val="false"/>
          <w:iCs w:val="false"/>
          <w:color w:themeColor="text1" w:val="000000"/>
        </w:rPr>
      </w:pPr>
      <w:r>
        <w:rPr>
          <w:rFonts w:cs="Arial" w:ascii="Arial" w:hAnsi="Arial"/>
          <w:i w:val="false"/>
          <w:iCs w:val="false"/>
          <w:color w:themeColor="text1" w:val="000000"/>
        </w:rPr>
        <w:br/>
        <w:br/>
      </w:r>
      <w:r>
        <w:rPr>
          <w:rFonts w:cs="Courier New" w:ascii="Courier New" w:hAnsi="Courier New"/>
          <w:i w:val="false"/>
          <w:iCs w:val="false"/>
          <w:color w:themeColor="text1" w:val="000000"/>
        </w:rPr>
        <w:t>The model chosen would be eXtreme Gradient Boosting, a powerful ensemble of decision trees geared towards credit risk prediction.</w:t>
      </w:r>
    </w:p>
    <w:p>
      <w:pPr>
        <w:pStyle w:val="IntenseQuote"/>
        <w:rPr>
          <w:rFonts w:ascii="Courier New" w:hAnsi="Courier New" w:cs="Courier New"/>
          <w:i w:val="false"/>
          <w:i w:val="false"/>
          <w:iCs w:val="false"/>
          <w:color w:themeColor="text1" w:val="000000"/>
        </w:rPr>
      </w:pPr>
      <w:r>
        <w:rPr>
          <w:rFonts w:cs="Courier New" w:ascii="Courier New" w:hAnsi="Courier New"/>
          <w:i w:val="false"/>
          <w:iCs w:val="false"/>
          <w:color w:themeColor="text1" w:val="000000"/>
        </w:rPr>
        <w:t>It accepts the raw customer data: Age, Income, Missed_Payments, Credit_utilization and Employment_Status- imputing and cleaning it where necessary.</w:t>
      </w:r>
    </w:p>
    <w:p>
      <w:pPr>
        <w:pStyle w:val="IntenseQuote"/>
        <w:rPr>
          <w:rFonts w:ascii="Courier New" w:hAnsi="Courier New" w:cs="Courier New"/>
          <w:i w:val="false"/>
          <w:i w:val="false"/>
          <w:iCs w:val="false"/>
          <w:color w:themeColor="text1" w:val="000000"/>
        </w:rPr>
      </w:pPr>
      <w:r>
        <w:rPr>
          <w:rFonts w:cs="Courier New" w:ascii="Courier New" w:hAnsi="Courier New"/>
          <w:i w:val="false"/>
          <w:iCs w:val="false"/>
          <w:color w:themeColor="text1" w:val="000000"/>
        </w:rPr>
        <w:t>Put simply, it would Load the data, Create features, do pre-processing, train to optimize for catching true delinquencies, evaluate the results and explain its predictions.</w:t>
      </w:r>
    </w:p>
    <w:p>
      <w:pPr>
        <w:pStyle w:val="IntenseQuote"/>
        <w:rPr>
          <w:rFonts w:ascii="Courier New" w:hAnsi="Courier New" w:cs="Courier New"/>
          <w:i w:val="false"/>
          <w:i w:val="false"/>
          <w:iCs w:val="false"/>
          <w:color w:themeColor="text1" w:val="000000"/>
        </w:rPr>
      </w:pPr>
      <w:r>
        <w:rPr>
          <w:rFonts w:cs="Courier New" w:ascii="Courier New" w:hAnsi="Courier New"/>
          <w:i w:val="false"/>
          <w:iCs w:val="false"/>
          <w:color w:themeColor="text1" w:val="000000"/>
        </w:rPr>
      </w:r>
    </w:p>
    <w:p>
      <w:pPr>
        <w:pStyle w:val="Normal"/>
        <w:rPr>
          <w:rFonts w:ascii="Courier New" w:hAnsi="Courier New" w:cs="Courier New"/>
          <w:i w:val="false"/>
          <w:i w:val="false"/>
          <w:iCs w:val="false"/>
          <w:color w:themeColor="text1" w:val="000000"/>
        </w:rPr>
      </w:pPr>
      <w:r>
        <w:rPr>
          <w:rFonts w:cs="Courier New" w:ascii="Courier New" w:hAnsi="Courier New"/>
          <w:i w:val="false"/>
          <w:iCs w:val="false"/>
          <w:color w:themeColor="text1" w:val="000000"/>
        </w:rPr>
      </w:r>
    </w:p>
    <w:p>
      <w:pPr>
        <w:pStyle w:val="Normal"/>
        <w:rPr>
          <w:rFonts w:ascii="Courier New" w:hAnsi="Courier New" w:cs="Courier New"/>
          <w:i w:val="false"/>
          <w:i w:val="false"/>
          <w:iCs w:val="false"/>
          <w:color w:themeColor="text1" w:val="000000"/>
        </w:rPr>
      </w:pPr>
      <w:r>
        <w:rPr>
          <w:rFonts w:cs="Courier New" w:ascii="Courier New" w:hAnsi="Courier New"/>
          <w:i w:val="false"/>
          <w:iCs w:val="false"/>
          <w:color w:themeColor="text1" w:val="000000"/>
        </w:rPr>
      </w:r>
    </w:p>
    <w:p>
      <w:pPr>
        <w:pStyle w:val="Heading1"/>
        <w:rPr>
          <w:rFonts w:ascii="Arial" w:hAnsi="Arial" w:cs="Arial"/>
          <w:i w:val="false"/>
          <w:i w:val="false"/>
          <w:iCs w:val="false"/>
          <w:color w:themeColor="text1" w:val="000000"/>
        </w:rPr>
      </w:pPr>
      <w:r>
        <w:rPr>
          <w:rFonts w:cs="Arial" w:ascii="Arial" w:hAnsi="Arial"/>
          <w:i w:val="false"/>
          <w:iCs w:val="false"/>
          <w:color w:themeColor="text1" w:val="000000"/>
        </w:rPr>
        <w:t>2. Justification for Model Choice</w:t>
      </w:r>
    </w:p>
    <w:p>
      <w:pPr>
        <w:pStyle w:val="Normal"/>
        <w:rPr>
          <w:rFonts w:ascii="Arial" w:hAnsi="Arial" w:cs="Arial"/>
          <w:i w:val="false"/>
          <w:i w:val="false"/>
          <w:iCs w:val="false"/>
          <w:color w:themeColor="text1" w:val="000000"/>
        </w:rPr>
      </w:pPr>
      <w:r>
        <w:rPr>
          <w:rFonts w:cs="Arial" w:ascii="Arial" w:hAnsi="Arial"/>
          <w:i w:val="false"/>
          <w:iCs w:val="false"/>
          <w:color w:themeColor="text1" w:val="000000"/>
        </w:rPr>
        <w:t>I chose it for its ability to handle non-linear patterns, interactions and imbalanced data accurately while still having transparency through its SHAP values. The dataset is not particularly large so the decision trees shouldn’t be too hard to implement.  It should be able to predict delinquency more effectively than logistic regression, while not being too dense like neural networks are. Such traits would be good for Geldium’s business needs, as the model is tailored to predict delinquency while still allowing the analytics team and the decision makers understand their data.</w:t>
      </w:r>
    </w:p>
    <w:p>
      <w:pPr>
        <w:pStyle w:val="Normal"/>
        <w:rPr>
          <w:rFonts w:ascii="Arial" w:hAnsi="Arial" w:cs="Arial"/>
          <w:i w:val="false"/>
          <w:i w:val="false"/>
          <w:iCs w:val="false"/>
          <w:color w:themeColor="text1" w:val="000000"/>
        </w:rPr>
      </w:pPr>
      <w:r>
        <w:rPr>
          <w:rFonts w:cs="Arial" w:ascii="Arial" w:hAnsi="Arial"/>
          <w:i w:val="false"/>
          <w:iCs w:val="false"/>
          <w:color w:themeColor="text1" w:val="000000"/>
        </w:rPr>
      </w:r>
    </w:p>
    <w:p>
      <w:pPr>
        <w:pStyle w:val="Heading1"/>
        <w:rPr>
          <w:rFonts w:ascii="Arial" w:hAnsi="Arial" w:cs="Arial"/>
          <w:i w:val="false"/>
          <w:i w:val="false"/>
          <w:iCs w:val="false"/>
          <w:color w:themeColor="text1" w:val="000000"/>
        </w:rPr>
      </w:pPr>
      <w:r>
        <w:rPr>
          <w:rFonts w:cs="Arial" w:ascii="Arial" w:hAnsi="Arial"/>
          <w:i w:val="false"/>
          <w:iCs w:val="false"/>
          <w:color w:themeColor="text1" w:val="000000"/>
        </w:rPr>
        <w:t>3. Evaluation Strategy</w:t>
      </w:r>
    </w:p>
    <w:p>
      <w:pPr>
        <w:pStyle w:val="Normal"/>
        <w:rPr>
          <w:rFonts w:ascii="Arial" w:hAnsi="Arial" w:cs="Arial"/>
          <w:i w:val="false"/>
          <w:i w:val="false"/>
          <w:iCs w:val="false"/>
          <w:color w:themeColor="text1" w:val="000000"/>
        </w:rPr>
      </w:pPr>
      <w:r>
        <w:rPr>
          <w:rFonts w:cs="Arial" w:ascii="Arial" w:hAnsi="Arial"/>
          <w:i w:val="false"/>
          <w:iCs w:val="false"/>
          <w:color w:themeColor="text1" w:val="000000"/>
        </w:rPr>
        <w:br/>
        <w:t xml:space="preserve">The metrics that would be used to evaluate the model’s performance would be Recall, Precision, F-1 Score, and AUC-ROC. They would be evaluated on a time-based split to avoid leaks and with stratified K-fold cross-validation. SHAP values should keep the decisions explainable by showing feature importance. </w:t>
      </w:r>
    </w:p>
    <w:p>
      <w:pPr>
        <w:pStyle w:val="Normal"/>
        <w:rPr>
          <w:rFonts w:ascii="Arial" w:hAnsi="Arial" w:cs="Arial"/>
          <w:i w:val="false"/>
          <w:i w:val="false"/>
          <w:iCs w:val="false"/>
          <w:color w:themeColor="text1" w:val="000000"/>
        </w:rPr>
      </w:pPr>
      <w:r>
        <w:rPr>
          <w:rFonts w:cs="Arial" w:ascii="Arial" w:hAnsi="Arial"/>
          <w:i w:val="false"/>
          <w:iCs w:val="false"/>
          <w:color w:themeColor="text1" w:val="000000"/>
        </w:rPr>
        <w:t>To keep things fair and unbiased, the following metrics could be used: Equal Opportunity, Disparate Impact Ratios, Calibration within Groups, Feature Importance Auditing. Additionally, the model would be monitored for any drift, have humans in the loop manually reviewing high risk cases and the model would be trained quarterly so it doesn’t become historically distorted.</w:t>
      </w:r>
    </w:p>
    <w:p>
      <w:pPr>
        <w:pStyle w:val="Normal"/>
        <w:rPr>
          <w:rFonts w:ascii="Arial" w:hAnsi="Arial" w:cs="Arial"/>
          <w:i w:val="false"/>
          <w:i w:val="false"/>
          <w:iCs w:val="false"/>
          <w:color w:themeColor="text1" w:val="000000"/>
        </w:rPr>
      </w:pPr>
      <w:r>
        <w:rPr>
          <w:rFonts w:cs="Arial" w:ascii="Arial" w:hAnsi="Arial"/>
          <w:i w:val="false"/>
          <w:iCs w:val="false"/>
          <w:color w:themeColor="text1" w:val="000000"/>
        </w:rPr>
        <w:t>Protected attributes would be respected in as great capacity as possible, while avoiding proxy discrimination. It would be a task going beyond standard compliance, one that would build trust in the brand, empower the borrower and systems that actually see the people behind the patterns. It would also involve having proper accountability and governance.</w:t>
      </w:r>
    </w:p>
    <w:p>
      <w:pPr>
        <w:pStyle w:val="Normal"/>
        <w:spacing w:before="0" w:after="200"/>
        <w:rPr>
          <w:rFonts w:ascii="Arial" w:hAnsi="Arial" w:cs="Arial"/>
          <w:i w:val="false"/>
          <w:i w:val="false"/>
          <w:iCs w:val="false"/>
          <w:color w:themeColor="text1" w:val="000000"/>
        </w:rPr>
      </w:pPr>
      <w:r>
        <w:rPr>
          <w:rFonts w:cs="Arial" w:ascii="Arial" w:hAnsi="Arial"/>
          <w:i w:val="false"/>
          <w:iCs w:val="false"/>
          <w:color w:themeColor="text1" w:val="000000"/>
        </w:rPr>
        <w:t xml:space="preserve">Additionally, in Geldium’s case, it would also be a matter of promoting economic inclusion, to enable responsible access to credit by using alternative data sources responsibly and using the model to asses the ability to pay on more than past borrowing behavior alone. </w:t>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roman"/>
    <w:pitch w:val="variable"/>
  </w:font>
  <w:font w:name="Arial">
    <w:charset w:val="00"/>
    <w:family w:val="roman"/>
    <w:pitch w:val="variable"/>
  </w:font>
  <w:font w:name="Arial">
    <w:charset w:val="01"/>
    <w:family w:val="swiss"/>
    <w:pitch w:val="variable"/>
  </w:font>
  <w:font w:name="Courier New">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31114"/>
    <w:pPr>
      <w:widowControl/>
      <w:suppressAutoHyphens w:val="true"/>
      <w:bidi w:val="0"/>
      <w:spacing w:lineRule="auto" w:line="288" w:before="0" w:after="200"/>
      <w:jc w:val="left"/>
    </w:pPr>
    <w:rPr>
      <w:rFonts w:ascii="Cambria" w:hAnsi="Cambria" w:eastAsia="" w:cs="" w:asciiTheme="minorHAnsi" w:cstheme="minorBidi" w:eastAsiaTheme="minorEastAsia" w:hAnsiTheme="minorHAnsi"/>
      <w:i/>
      <w:iCs/>
      <w:color w:val="auto"/>
      <w:kern w:val="0"/>
      <w:sz w:val="20"/>
      <w:szCs w:val="20"/>
      <w:lang w:val="en-US" w:eastAsia="en-US" w:bidi="ar-SA"/>
    </w:rPr>
  </w:style>
  <w:style w:type="paragraph" w:styleId="Heading1">
    <w:name w:val="Heading 1"/>
    <w:basedOn w:val="Normal"/>
    <w:next w:val="Normal"/>
    <w:link w:val="Heading1Char"/>
    <w:uiPriority w:val="9"/>
    <w:qFormat/>
    <w:rsid w:val="00e31114"/>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lineRule="auto" w:line="266" w:before="480" w:after="100"/>
      <w:contextualSpacing/>
      <w:outlineLvl w:val="0"/>
    </w:pPr>
    <w:rPr>
      <w:rFonts w:ascii="Calibri" w:hAnsi="Calibri" w:eastAsia="" w:cs="" w:asciiTheme="majorHAnsi" w:cstheme="majorBidi" w:eastAsiaTheme="majorEastAsia" w:hAnsiTheme="majorHAnsi"/>
      <w:b/>
      <w:bCs/>
      <w:color w:themeColor="accent2" w:themeShade="7f" w:val="585858"/>
      <w:sz w:val="22"/>
      <w:szCs w:val="22"/>
    </w:rPr>
  </w:style>
  <w:style w:type="paragraph" w:styleId="Heading2">
    <w:name w:val="Heading 2"/>
    <w:basedOn w:val="Normal"/>
    <w:next w:val="Normal"/>
    <w:link w:val="Heading2Char"/>
    <w:uiPriority w:val="9"/>
    <w:unhideWhenUsed/>
    <w:qFormat/>
    <w:rsid w:val="00e31114"/>
    <w:pPr>
      <w:pBdr>
        <w:top w:val="single" w:sz="4" w:space="0" w:color="B2B2B2" w:themeColor="accent2"/>
        <w:left w:val="single" w:sz="48" w:space="2" w:color="B2B2B2" w:themeColor="accent2"/>
        <w:bottom w:val="single" w:sz="4" w:space="0" w:color="B2B2B2" w:themeColor="accent2"/>
        <w:right w:val="single" w:sz="4" w:space="4" w:color="B2B2B2" w:themeColor="accent2"/>
      </w:pBdr>
      <w:spacing w:lineRule="auto" w:line="266" w:before="200" w:after="100"/>
      <w:ind w:left="144"/>
      <w:contextualSpacing/>
      <w:outlineLvl w:val="1"/>
    </w:pPr>
    <w:rPr>
      <w:rFonts w:ascii="Calibri" w:hAnsi="Calibri" w:eastAsia="" w:cs="" w:asciiTheme="majorHAnsi" w:cstheme="majorBidi" w:eastAsiaTheme="majorEastAsia" w:hAnsiTheme="majorHAnsi"/>
      <w:b/>
      <w:bCs/>
      <w:color w:themeColor="accent2" w:themeShade="bf" w:val="858585"/>
      <w:sz w:val="22"/>
      <w:szCs w:val="22"/>
    </w:rPr>
  </w:style>
  <w:style w:type="paragraph" w:styleId="Heading3">
    <w:name w:val="Heading 3"/>
    <w:basedOn w:val="Normal"/>
    <w:next w:val="Normal"/>
    <w:link w:val="Heading3Char"/>
    <w:uiPriority w:val="9"/>
    <w:unhideWhenUsed/>
    <w:qFormat/>
    <w:rsid w:val="00e31114"/>
    <w:pPr>
      <w:pBdr>
        <w:left w:val="single" w:sz="48" w:space="2" w:color="B2B2B2" w:themeColor="accent2"/>
        <w:bottom w:val="single" w:sz="4" w:space="0" w:color="B2B2B2" w:themeColor="accent2"/>
      </w:pBdr>
      <w:spacing w:lineRule="auto" w:line="240" w:before="200" w:after="100"/>
      <w:ind w:left="144"/>
      <w:contextualSpacing/>
      <w:outlineLvl w:val="2"/>
    </w:pPr>
    <w:rPr>
      <w:rFonts w:ascii="Calibri" w:hAnsi="Calibri" w:eastAsia="" w:cs="" w:asciiTheme="majorHAnsi" w:cstheme="majorBidi" w:eastAsiaTheme="majorEastAsia" w:hAnsiTheme="majorHAnsi"/>
      <w:b/>
      <w:bCs/>
      <w:color w:themeColor="accent2" w:themeShade="bf" w:val="858585"/>
      <w:sz w:val="22"/>
      <w:szCs w:val="22"/>
    </w:rPr>
  </w:style>
  <w:style w:type="paragraph" w:styleId="Heading4">
    <w:name w:val="Heading 4"/>
    <w:basedOn w:val="Normal"/>
    <w:next w:val="Normal"/>
    <w:link w:val="Heading4Char"/>
    <w:uiPriority w:val="9"/>
    <w:semiHidden/>
    <w:unhideWhenUsed/>
    <w:qFormat/>
    <w:rsid w:val="00e31114"/>
    <w:pPr>
      <w:pBdr>
        <w:left w:val="single" w:sz="4" w:space="2" w:color="B2B2B2" w:themeColor="accent2"/>
        <w:bottom w:val="single" w:sz="4" w:space="2" w:color="B2B2B2" w:themeColor="accent2"/>
      </w:pBdr>
      <w:spacing w:lineRule="auto" w:line="240" w:before="200" w:after="100"/>
      <w:ind w:left="86"/>
      <w:contextualSpacing/>
      <w:outlineLvl w:val="3"/>
    </w:pPr>
    <w:rPr>
      <w:rFonts w:ascii="Calibri" w:hAnsi="Calibri" w:eastAsia="" w:cs="" w:asciiTheme="majorHAnsi" w:cstheme="majorBidi" w:eastAsiaTheme="majorEastAsia" w:hAnsiTheme="majorHAnsi"/>
      <w:b/>
      <w:bCs/>
      <w:color w:themeColor="accent2" w:themeShade="bf" w:val="858585"/>
      <w:sz w:val="22"/>
      <w:szCs w:val="22"/>
    </w:rPr>
  </w:style>
  <w:style w:type="paragraph" w:styleId="Heading5">
    <w:name w:val="Heading 5"/>
    <w:basedOn w:val="Normal"/>
    <w:next w:val="Normal"/>
    <w:link w:val="Heading5Char"/>
    <w:uiPriority w:val="9"/>
    <w:semiHidden/>
    <w:unhideWhenUsed/>
    <w:qFormat/>
    <w:rsid w:val="00e31114"/>
    <w:pPr>
      <w:pBdr>
        <w:left w:val="dotted" w:sz="4" w:space="2" w:color="B2B2B2" w:themeColor="accent2"/>
        <w:bottom w:val="dotted" w:sz="4" w:space="2" w:color="B2B2B2" w:themeColor="accent2"/>
      </w:pBdr>
      <w:spacing w:lineRule="auto" w:line="240" w:before="200" w:after="100"/>
      <w:ind w:left="86"/>
      <w:contextualSpacing/>
      <w:outlineLvl w:val="4"/>
    </w:pPr>
    <w:rPr>
      <w:rFonts w:ascii="Calibri" w:hAnsi="Calibri" w:eastAsia="" w:cs="" w:asciiTheme="majorHAnsi" w:cstheme="majorBidi" w:eastAsiaTheme="majorEastAsia" w:hAnsiTheme="majorHAnsi"/>
      <w:b/>
      <w:bCs/>
      <w:color w:themeColor="accent2" w:themeShade="bf" w:val="858585"/>
      <w:sz w:val="22"/>
      <w:szCs w:val="22"/>
    </w:rPr>
  </w:style>
  <w:style w:type="paragraph" w:styleId="Heading6">
    <w:name w:val="Heading 6"/>
    <w:basedOn w:val="Normal"/>
    <w:next w:val="Normal"/>
    <w:link w:val="Heading6Char"/>
    <w:uiPriority w:val="9"/>
    <w:semiHidden/>
    <w:unhideWhenUsed/>
    <w:qFormat/>
    <w:rsid w:val="00e31114"/>
    <w:pPr>
      <w:pBdr>
        <w:bottom w:val="single" w:sz="4" w:space="2" w:color="E0E0E0" w:themeColor="accent2" w:themeTint="66"/>
      </w:pBdr>
      <w:spacing w:lineRule="auto" w:line="240" w:before="200" w:after="100"/>
      <w:contextualSpacing/>
      <w:outlineLvl w:val="5"/>
    </w:pPr>
    <w:rPr>
      <w:rFonts w:ascii="Calibri" w:hAnsi="Calibri" w:eastAsia="" w:cs="" w:asciiTheme="majorHAnsi" w:cstheme="majorBidi" w:eastAsiaTheme="majorEastAsia" w:hAnsiTheme="majorHAnsi"/>
      <w:color w:themeColor="accent2" w:themeShade="bf" w:val="858585"/>
      <w:sz w:val="22"/>
      <w:szCs w:val="22"/>
    </w:rPr>
  </w:style>
  <w:style w:type="paragraph" w:styleId="Heading7">
    <w:name w:val="Heading 7"/>
    <w:basedOn w:val="Normal"/>
    <w:next w:val="Normal"/>
    <w:link w:val="Heading7Char"/>
    <w:uiPriority w:val="9"/>
    <w:semiHidden/>
    <w:unhideWhenUsed/>
    <w:qFormat/>
    <w:rsid w:val="00e31114"/>
    <w:pPr>
      <w:pBdr>
        <w:bottom w:val="dotted" w:sz="4" w:space="2" w:color="D0D0D0" w:themeColor="accent2" w:themeTint="99"/>
      </w:pBdr>
      <w:spacing w:lineRule="auto" w:line="240" w:before="200" w:after="100"/>
      <w:contextualSpacing/>
      <w:outlineLvl w:val="6"/>
    </w:pPr>
    <w:rPr>
      <w:rFonts w:ascii="Calibri" w:hAnsi="Calibri" w:eastAsia="" w:cs="" w:asciiTheme="majorHAnsi" w:cstheme="majorBidi" w:eastAsiaTheme="majorEastAsia" w:hAnsiTheme="majorHAnsi"/>
      <w:color w:themeColor="accent2" w:themeShade="bf" w:val="858585"/>
      <w:sz w:val="22"/>
      <w:szCs w:val="22"/>
    </w:rPr>
  </w:style>
  <w:style w:type="paragraph" w:styleId="Heading8">
    <w:name w:val="Heading 8"/>
    <w:basedOn w:val="Normal"/>
    <w:next w:val="Normal"/>
    <w:link w:val="Heading8Char"/>
    <w:uiPriority w:val="9"/>
    <w:semiHidden/>
    <w:unhideWhenUsed/>
    <w:qFormat/>
    <w:rsid w:val="00e31114"/>
    <w:pPr>
      <w:spacing w:lineRule="auto" w:line="240" w:before="200" w:after="100"/>
      <w:contextualSpacing/>
      <w:outlineLvl w:val="7"/>
    </w:pPr>
    <w:rPr>
      <w:rFonts w:ascii="Calibri" w:hAnsi="Calibri" w:eastAsia="" w:cs="" w:asciiTheme="majorHAnsi" w:cstheme="majorBidi" w:eastAsiaTheme="majorEastAsia" w:hAnsiTheme="majorHAnsi"/>
      <w:color w:themeColor="accent2" w:val="B2B2B2"/>
      <w:sz w:val="22"/>
      <w:szCs w:val="22"/>
    </w:rPr>
  </w:style>
  <w:style w:type="paragraph" w:styleId="Heading9">
    <w:name w:val="Heading 9"/>
    <w:basedOn w:val="Normal"/>
    <w:next w:val="Normal"/>
    <w:link w:val="Heading9Char"/>
    <w:uiPriority w:val="9"/>
    <w:semiHidden/>
    <w:unhideWhenUsed/>
    <w:qFormat/>
    <w:rsid w:val="00e31114"/>
    <w:pPr>
      <w:spacing w:lineRule="auto" w:line="240" w:before="200" w:after="100"/>
      <w:contextualSpacing/>
      <w:outlineLvl w:val="8"/>
    </w:pPr>
    <w:rPr>
      <w:rFonts w:ascii="Calibri" w:hAnsi="Calibri" w:eastAsia="" w:cs="" w:asciiTheme="majorHAnsi" w:cstheme="majorBidi" w:eastAsiaTheme="majorEastAsia" w:hAnsiTheme="majorHAnsi"/>
      <w:color w:themeColor="accent2" w:val="B2B2B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Heading1Char" w:customStyle="1">
    <w:name w:val="Heading 1 Char"/>
    <w:basedOn w:val="DefaultParagraphFont"/>
    <w:link w:val="Heading1"/>
    <w:uiPriority w:val="9"/>
    <w:qFormat/>
    <w:rsid w:val="00e31114"/>
    <w:rPr>
      <w:rFonts w:ascii="Calibri" w:hAnsi="Calibri" w:eastAsia="" w:cs="" w:asciiTheme="majorHAnsi" w:cstheme="majorBidi" w:eastAsiaTheme="majorEastAsia" w:hAnsiTheme="majorHAnsi"/>
      <w:b/>
      <w:bCs/>
      <w:i/>
      <w:iCs/>
      <w:color w:themeColor="accent2" w:themeShade="7f" w:val="585858"/>
      <w:shd w:fill="EFEFEF" w:val="clear"/>
    </w:rPr>
  </w:style>
  <w:style w:type="character" w:styleId="Heading2Char" w:customStyle="1">
    <w:name w:val="Heading 2 Char"/>
    <w:basedOn w:val="DefaultParagraphFont"/>
    <w:link w:val="Heading2"/>
    <w:uiPriority w:val="9"/>
    <w:qFormat/>
    <w:rsid w:val="00e31114"/>
    <w:rPr>
      <w:rFonts w:ascii="Calibri" w:hAnsi="Calibri" w:eastAsia="" w:cs="" w:asciiTheme="majorHAnsi" w:cstheme="majorBidi" w:eastAsiaTheme="majorEastAsia" w:hAnsiTheme="majorHAnsi"/>
      <w:b/>
      <w:bCs/>
      <w:i/>
      <w:iCs/>
      <w:color w:themeColor="accent2" w:themeShade="bf" w:val="858585"/>
    </w:rPr>
  </w:style>
  <w:style w:type="character" w:styleId="Heading3Char" w:customStyle="1">
    <w:name w:val="Heading 3 Char"/>
    <w:basedOn w:val="DefaultParagraphFont"/>
    <w:link w:val="Heading3"/>
    <w:uiPriority w:val="9"/>
    <w:qFormat/>
    <w:rsid w:val="00e31114"/>
    <w:rPr>
      <w:rFonts w:ascii="Calibri" w:hAnsi="Calibri" w:eastAsia="" w:cs="" w:asciiTheme="majorHAnsi" w:cstheme="majorBidi" w:eastAsiaTheme="majorEastAsia" w:hAnsiTheme="majorHAnsi"/>
      <w:b/>
      <w:bCs/>
      <w:i/>
      <w:iCs/>
      <w:color w:themeColor="accent2" w:themeShade="bf" w:val="858585"/>
    </w:rPr>
  </w:style>
  <w:style w:type="character" w:styleId="TitleChar" w:customStyle="1">
    <w:name w:val="Title Char"/>
    <w:basedOn w:val="DefaultParagraphFont"/>
    <w:link w:val="Title"/>
    <w:uiPriority w:val="10"/>
    <w:qFormat/>
    <w:rsid w:val="00e31114"/>
    <w:rPr>
      <w:rFonts w:ascii="Calibri" w:hAnsi="Calibri" w:eastAsia="" w:cs="" w:asciiTheme="majorHAnsi" w:cstheme="majorBidi" w:eastAsiaTheme="majorEastAsia" w:hAnsiTheme="majorHAnsi"/>
      <w:i/>
      <w:iCs/>
      <w:color w:themeColor="background1" w:val="FFFFFF"/>
      <w:spacing w:val="10"/>
      <w:sz w:val="48"/>
      <w:szCs w:val="48"/>
      <w:shd w:fill="B2B2B2" w:val="clear"/>
    </w:rPr>
  </w:style>
  <w:style w:type="character" w:styleId="SubtitleChar" w:customStyle="1">
    <w:name w:val="Subtitle Char"/>
    <w:basedOn w:val="DefaultParagraphFont"/>
    <w:link w:val="Subtitle"/>
    <w:uiPriority w:val="11"/>
    <w:qFormat/>
    <w:rsid w:val="00e31114"/>
    <w:rPr>
      <w:rFonts w:ascii="Calibri" w:hAnsi="Calibri" w:eastAsia="" w:cs="" w:asciiTheme="majorHAnsi" w:cstheme="majorBidi" w:eastAsiaTheme="majorEastAsia" w:hAnsiTheme="majorHAnsi"/>
      <w:i/>
      <w:iCs/>
      <w:color w:themeColor="accent2" w:themeShade="7f" w:val="585858"/>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e31114"/>
    <w:rPr>
      <w:color w:themeColor="accent2" w:themeShade="bf" w:val="858585"/>
      <w:sz w:val="20"/>
      <w:szCs w:val="20"/>
    </w:rPr>
  </w:style>
  <w:style w:type="character" w:styleId="Heading4Char" w:customStyle="1">
    <w:name w:val="Heading 4 Char"/>
    <w:basedOn w:val="DefaultParagraphFont"/>
    <w:link w:val="Heading4"/>
    <w:uiPriority w:val="9"/>
    <w:semiHidden/>
    <w:qFormat/>
    <w:rsid w:val="00e31114"/>
    <w:rPr>
      <w:rFonts w:ascii="Calibri" w:hAnsi="Calibri" w:eastAsia="" w:cs="" w:asciiTheme="majorHAnsi" w:cstheme="majorBidi" w:eastAsiaTheme="majorEastAsia" w:hAnsiTheme="majorHAnsi"/>
      <w:b/>
      <w:bCs/>
      <w:i/>
      <w:iCs/>
      <w:color w:themeColor="accent2" w:themeShade="bf" w:val="858585"/>
    </w:rPr>
  </w:style>
  <w:style w:type="character" w:styleId="Heading5Char" w:customStyle="1">
    <w:name w:val="Heading 5 Char"/>
    <w:basedOn w:val="DefaultParagraphFont"/>
    <w:link w:val="Heading5"/>
    <w:uiPriority w:val="9"/>
    <w:semiHidden/>
    <w:qFormat/>
    <w:rsid w:val="00e31114"/>
    <w:rPr>
      <w:rFonts w:ascii="Calibri" w:hAnsi="Calibri" w:eastAsia="" w:cs="" w:asciiTheme="majorHAnsi" w:cstheme="majorBidi" w:eastAsiaTheme="majorEastAsia" w:hAnsiTheme="majorHAnsi"/>
      <w:b/>
      <w:bCs/>
      <w:i/>
      <w:iCs/>
      <w:color w:themeColor="accent2" w:themeShade="bf" w:val="858585"/>
    </w:rPr>
  </w:style>
  <w:style w:type="character" w:styleId="Heading6Char" w:customStyle="1">
    <w:name w:val="Heading 6 Char"/>
    <w:basedOn w:val="DefaultParagraphFont"/>
    <w:link w:val="Heading6"/>
    <w:uiPriority w:val="9"/>
    <w:semiHidden/>
    <w:qFormat/>
    <w:rsid w:val="00e31114"/>
    <w:rPr>
      <w:rFonts w:ascii="Calibri" w:hAnsi="Calibri" w:eastAsia="" w:cs="" w:asciiTheme="majorHAnsi" w:cstheme="majorBidi" w:eastAsiaTheme="majorEastAsia" w:hAnsiTheme="majorHAnsi"/>
      <w:i/>
      <w:iCs/>
      <w:color w:themeColor="accent2" w:themeShade="bf" w:val="858585"/>
    </w:rPr>
  </w:style>
  <w:style w:type="character" w:styleId="Heading7Char" w:customStyle="1">
    <w:name w:val="Heading 7 Char"/>
    <w:basedOn w:val="DefaultParagraphFont"/>
    <w:link w:val="Heading7"/>
    <w:uiPriority w:val="9"/>
    <w:semiHidden/>
    <w:qFormat/>
    <w:rsid w:val="00e31114"/>
    <w:rPr>
      <w:rFonts w:ascii="Calibri" w:hAnsi="Calibri" w:eastAsia="" w:cs="" w:asciiTheme="majorHAnsi" w:cstheme="majorBidi" w:eastAsiaTheme="majorEastAsia" w:hAnsiTheme="majorHAnsi"/>
      <w:i/>
      <w:iCs/>
      <w:color w:themeColor="accent2" w:themeShade="bf" w:val="858585"/>
    </w:rPr>
  </w:style>
  <w:style w:type="character" w:styleId="Heading8Char" w:customStyle="1">
    <w:name w:val="Heading 8 Char"/>
    <w:basedOn w:val="DefaultParagraphFont"/>
    <w:link w:val="Heading8"/>
    <w:uiPriority w:val="9"/>
    <w:semiHidden/>
    <w:qFormat/>
    <w:rsid w:val="00e31114"/>
    <w:rPr>
      <w:rFonts w:ascii="Calibri" w:hAnsi="Calibri" w:eastAsia="" w:cs="" w:asciiTheme="majorHAnsi" w:cstheme="majorBidi" w:eastAsiaTheme="majorEastAsia" w:hAnsiTheme="majorHAnsi"/>
      <w:i/>
      <w:iCs/>
      <w:color w:themeColor="accent2" w:val="B2B2B2"/>
    </w:rPr>
  </w:style>
  <w:style w:type="character" w:styleId="Heading9Char" w:customStyle="1">
    <w:name w:val="Heading 9 Char"/>
    <w:basedOn w:val="DefaultParagraphFont"/>
    <w:link w:val="Heading9"/>
    <w:uiPriority w:val="9"/>
    <w:semiHidden/>
    <w:qFormat/>
    <w:rsid w:val="00e31114"/>
    <w:rPr>
      <w:rFonts w:ascii="Calibri" w:hAnsi="Calibri" w:eastAsia="" w:cs="" w:asciiTheme="majorHAnsi" w:cstheme="majorBidi" w:eastAsiaTheme="majorEastAsia" w:hAnsiTheme="majorHAnsi"/>
      <w:i/>
      <w:iCs/>
      <w:color w:themeColor="accent2" w:val="B2B2B2"/>
      <w:sz w:val="20"/>
      <w:szCs w:val="20"/>
    </w:rPr>
  </w:style>
  <w:style w:type="character" w:styleId="Strong">
    <w:name w:val="Strong"/>
    <w:uiPriority w:val="22"/>
    <w:qFormat/>
    <w:rsid w:val="00e31114"/>
    <w:rPr>
      <w:b/>
      <w:bCs/>
      <w:spacing w:val="0"/>
    </w:rPr>
  </w:style>
  <w:style w:type="character" w:styleId="Emphasis">
    <w:name w:val="Emphasis"/>
    <w:uiPriority w:val="20"/>
    <w:qFormat/>
    <w:rsid w:val="00e31114"/>
    <w:rPr>
      <w:rFonts w:ascii="Calibri" w:hAnsi="Calibri" w:eastAsia="" w:cs="" w:asciiTheme="majorHAnsi" w:cstheme="majorBidi" w:eastAsiaTheme="majorEastAsia" w:hAnsiTheme="majorHAnsi"/>
      <w:b/>
      <w:bCs/>
      <w:i/>
      <w:iCs/>
      <w:color w:themeColor="accent2" w:val="B2B2B2"/>
      <w:bdr w:val="single" w:sz="18" w:space="0" w:color="EFEFEF" w:themeColor="accent2" w:themeTint="33"/>
      <w:shd w:fill="EFEFEF" w:val="clear"/>
    </w:rPr>
  </w:style>
  <w:style w:type="character" w:styleId="IntenseQuoteChar" w:customStyle="1">
    <w:name w:val="Intense Quote Char"/>
    <w:basedOn w:val="DefaultParagraphFont"/>
    <w:link w:val="IntenseQuote"/>
    <w:uiPriority w:val="30"/>
    <w:qFormat/>
    <w:rsid w:val="00e31114"/>
    <w:rPr>
      <w:rFonts w:ascii="Calibri" w:hAnsi="Calibri" w:eastAsia="" w:cs="" w:asciiTheme="majorHAnsi" w:cstheme="majorBidi" w:eastAsiaTheme="majorEastAsia" w:hAnsiTheme="majorHAnsi"/>
      <w:b/>
      <w:bCs/>
      <w:i/>
      <w:iCs/>
      <w:color w:themeColor="accent2" w:val="B2B2B2"/>
      <w:sz w:val="20"/>
      <w:szCs w:val="20"/>
    </w:rPr>
  </w:style>
  <w:style w:type="character" w:styleId="SubtleEmphasis">
    <w:name w:val="Subtle Emphasis"/>
    <w:uiPriority w:val="19"/>
    <w:qFormat/>
    <w:rsid w:val="00e31114"/>
    <w:rPr>
      <w:rFonts w:ascii="Calibri" w:hAnsi="Calibri" w:eastAsia="" w:cs="" w:asciiTheme="majorHAnsi" w:cstheme="majorBidi" w:eastAsiaTheme="majorEastAsia" w:hAnsiTheme="majorHAnsi"/>
      <w:i/>
      <w:iCs/>
      <w:color w:themeColor="accent2" w:val="B2B2B2"/>
    </w:rPr>
  </w:style>
  <w:style w:type="character" w:styleId="IntenseEmphasis">
    <w:name w:val="Intense Emphasis"/>
    <w:uiPriority w:val="21"/>
    <w:qFormat/>
    <w:rsid w:val="00e31114"/>
    <w:rPr>
      <w:rFonts w:ascii="Calibri" w:hAnsi="Calibri" w:eastAsia="" w:cs="" w:asciiTheme="majorHAnsi" w:cstheme="majorBidi" w:eastAsiaTheme="majorEastAsia" w:hAnsiTheme="majorHAnsi"/>
      <w:b/>
      <w:bCs/>
      <w:i/>
      <w:iCs/>
      <w:strike w:val="false"/>
      <w:dstrike w:val="false"/>
      <w:color w:themeColor="background1" w:val="FFFFFF"/>
      <w:position w:val="0"/>
      <w:sz w:val="22"/>
      <w:sz w:val="22"/>
      <w:bdr w:val="single" w:sz="18" w:space="0" w:color="B2B2B2" w:themeColor="accent2"/>
      <w:shd w:fill="B2B2B2" w:val="clear"/>
      <w:vertAlign w:val="baseline"/>
    </w:rPr>
  </w:style>
  <w:style w:type="character" w:styleId="SubtleReference">
    <w:name w:val="Subtle Reference"/>
    <w:uiPriority w:val="31"/>
    <w:qFormat/>
    <w:rsid w:val="00e31114"/>
    <w:rPr>
      <w:i/>
      <w:iCs/>
      <w:smallCaps/>
      <w:color w:themeColor="accent2" w:val="B2B2B2"/>
      <w:u w:val="none" w:color="B2B2B2" w:themeColor="accent2"/>
    </w:rPr>
  </w:style>
  <w:style w:type="character" w:styleId="IntenseReference">
    <w:name w:val="Intense Reference"/>
    <w:uiPriority w:val="32"/>
    <w:qFormat/>
    <w:rsid w:val="00e31114"/>
    <w:rPr>
      <w:b/>
      <w:bCs/>
      <w:i/>
      <w:iCs/>
      <w:smallCaps/>
      <w:color w:themeColor="accent2" w:val="B2B2B2"/>
      <w:u w:val="none" w:color="B2B2B2" w:themeColor="accent2"/>
    </w:rPr>
  </w:style>
  <w:style w:type="character" w:styleId="BookTitle">
    <w:name w:val="Book Title"/>
    <w:uiPriority w:val="33"/>
    <w:qFormat/>
    <w:rsid w:val="00e31114"/>
    <w:rPr>
      <w:rFonts w:ascii="Calibri" w:hAnsi="Calibri" w:eastAsia="" w:cs="" w:asciiTheme="majorHAnsi" w:cstheme="majorBidi" w:eastAsiaTheme="majorEastAsia" w:hAnsiTheme="majorHAnsi"/>
      <w:b/>
      <w:bCs/>
      <w:i/>
      <w:iCs/>
      <w:smallCaps/>
      <w:color w:themeColor="accent2" w:themeShade="bf" w:val="858585"/>
      <w:u w:val="single"/>
    </w:rPr>
  </w:style>
  <w:style w:type="character" w:styleId="NoSpacingChar" w:customStyle="1">
    <w:name w:val="No Spacing Char"/>
    <w:basedOn w:val="DefaultParagraphFont"/>
    <w:link w:val="NoSpacing"/>
    <w:uiPriority w:val="1"/>
    <w:qFormat/>
    <w:rsid w:val="00e31114"/>
    <w:rPr>
      <w:i/>
      <w:iCs/>
      <w:sz w:val="20"/>
      <w:szCs w:val="20"/>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basedOn w:val="Normal"/>
    <w:link w:val="NoSpacingChar"/>
    <w:uiPriority w:val="1"/>
    <w:qFormat/>
    <w:rsid w:val="00e31114"/>
    <w:pPr>
      <w:spacing w:lineRule="auto" w:line="240" w:before="0" w:after="0"/>
    </w:pPr>
    <w:rPr/>
  </w:style>
  <w:style w:type="paragraph" w:styleId="Title">
    <w:name w:val="Title"/>
    <w:basedOn w:val="Normal"/>
    <w:next w:val="Normal"/>
    <w:link w:val="TitleChar"/>
    <w:uiPriority w:val="10"/>
    <w:qFormat/>
    <w:rsid w:val="00e31114"/>
    <w:pPr>
      <w:pBdr>
        <w:top w:val="single" w:sz="48" w:space="0" w:color="B2B2B2" w:themeColor="accent2"/>
        <w:bottom w:val="single" w:sz="48" w:space="0" w:color="B2B2B2" w:themeColor="accent2"/>
      </w:pBdr>
      <w:shd w:val="clear" w:color="auto" w:fill="B2B2B2" w:themeFill="accent2"/>
      <w:spacing w:lineRule="auto" w:line="240" w:before="0" w:after="0"/>
      <w:jc w:val="center"/>
    </w:pPr>
    <w:rPr>
      <w:rFonts w:ascii="Calibri" w:hAnsi="Calibri" w:eastAsia="" w:cs="" w:asciiTheme="majorHAnsi" w:cstheme="majorBidi" w:eastAsiaTheme="majorEastAsia" w:hAnsiTheme="majorHAnsi"/>
      <w:color w:themeColor="background1" w:val="FFFFFF"/>
      <w:spacing w:val="10"/>
      <w:sz w:val="48"/>
      <w:szCs w:val="48"/>
    </w:rPr>
  </w:style>
  <w:style w:type="paragraph" w:styleId="Subtitle">
    <w:name w:val="Subtitle"/>
    <w:basedOn w:val="Normal"/>
    <w:next w:val="Normal"/>
    <w:link w:val="SubtitleChar"/>
    <w:uiPriority w:val="11"/>
    <w:qFormat/>
    <w:rsid w:val="00e31114"/>
    <w:pPr>
      <w:pBdr>
        <w:bottom w:val="dotted" w:sz="8" w:space="10" w:color="B2B2B2" w:themeColor="accent2"/>
      </w:pBdr>
      <w:spacing w:lineRule="auto" w:line="240" w:before="200" w:after="900"/>
      <w:jc w:val="center"/>
    </w:pPr>
    <w:rPr>
      <w:rFonts w:ascii="Calibri" w:hAnsi="Calibri" w:eastAsia="" w:cs="" w:asciiTheme="majorHAnsi" w:cstheme="majorBidi" w:eastAsiaTheme="majorEastAsia" w:hAnsiTheme="majorHAnsi"/>
      <w:color w:themeColor="accent2" w:themeShade="7f" w:val="585858"/>
      <w:sz w:val="24"/>
      <w:szCs w:val="24"/>
    </w:rPr>
  </w:style>
  <w:style w:type="paragraph" w:styleId="ListParagraph">
    <w:name w:val="List Paragraph"/>
    <w:basedOn w:val="Normal"/>
    <w:uiPriority w:val="34"/>
    <w:qFormat/>
    <w:rsid w:val="00e31114"/>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88"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e31114"/>
    <w:pPr/>
    <w:rPr>
      <w:i w:val="false"/>
      <w:iCs w:val="false"/>
      <w:color w:themeColor="accent2" w:themeShade="bf" w:val="858585"/>
    </w:rPr>
  </w:style>
  <w:style w:type="paragraph" w:styleId="Caption1">
    <w:name w:val="caption1"/>
    <w:basedOn w:val="Normal"/>
    <w:next w:val="Normal"/>
    <w:uiPriority w:val="35"/>
    <w:semiHidden/>
    <w:unhideWhenUsed/>
    <w:qFormat/>
    <w:rsid w:val="00e31114"/>
    <w:pPr/>
    <w:rPr>
      <w:b/>
      <w:bCs/>
      <w:color w:themeColor="accent2" w:themeShade="bf" w:val="858585"/>
      <w:sz w:val="18"/>
      <w:szCs w:val="18"/>
    </w:rPr>
  </w:style>
  <w:style w:type="paragraph" w:styleId="IntenseQuote">
    <w:name w:val="Intense Quote"/>
    <w:basedOn w:val="Normal"/>
    <w:next w:val="Normal"/>
    <w:link w:val="IntenseQuoteChar"/>
    <w:uiPriority w:val="30"/>
    <w:qFormat/>
    <w:rsid w:val="00e31114"/>
    <w:pPr>
      <w:pBdr>
        <w:top w:val="dotted" w:sz="8" w:space="10" w:color="B2B2B2" w:themeColor="accent2"/>
        <w:bottom w:val="dotted" w:sz="8" w:space="10" w:color="B2B2B2" w:themeColor="accent2"/>
      </w:pBdr>
      <w:spacing w:lineRule="auto" w:line="300"/>
      <w:ind w:left="2160" w:right="2160"/>
      <w:jc w:val="center"/>
    </w:pPr>
    <w:rPr>
      <w:rFonts w:ascii="Calibri" w:hAnsi="Calibri" w:eastAsia="" w:cs="" w:asciiTheme="majorHAnsi" w:cstheme="majorBidi" w:eastAsiaTheme="majorEastAsia" w:hAnsiTheme="majorHAnsi"/>
      <w:b/>
      <w:bCs/>
      <w:color w:themeColor="accent2" w:val="B2B2B2"/>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e31114"/>
    <w:pPr>
      <w:outlineLvl w:val="9"/>
    </w:pPr>
    <w:rPr/>
  </w:style>
  <w:style w:type="paragraph" w:styleId="PersonalName" w:customStyle="1">
    <w:name w:val="Personal Name"/>
    <w:basedOn w:val="Title"/>
    <w:qFormat/>
    <w:rsid w:val="00e31114"/>
    <w:pPr/>
    <w:rPr>
      <w:b/>
      <w:caps/>
      <w:color w:themeColor="background1" w:val="000000"/>
      <w:sz w:val="28"/>
      <w:szCs w:val="2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DDDDDD" w:themeColor="accent1" w:sz="8" w:space="0"/>
        <w:bottom w:val="single" w:color="DDDDDD" w:themeColor="accent1" w:sz="8" w:space="0"/>
      </w:tblBorders>
    </w:tblPr>
    <w:tblStylePr w:type="firstRow">
      <w:pPr>
        <w:spacing w:before="0" w:after="0" w:line="240" w:lineRule="auto"/>
      </w:pPr>
      <w:rPr>
        <w:b/>
        <w:bCs/>
      </w:rPr>
      <w:tblPr/>
      <w:tcPr>
        <w:tcBorders>
          <w:top w:val="single" w:color="DDDDDD" w:themeColor="accent1" w:sz="8" w:space="0"/>
          <w:left w:val="nil"/>
          <w:bottom w:val="single" w:color="DDDDDD" w:themeColor="accent1" w:sz="8" w:space="0"/>
          <w:right w:val="nil"/>
          <w:insideH w:val="nil"/>
          <w:insideV w:val="nil"/>
        </w:tcBorders>
      </w:tcPr>
    </w:tblStylePr>
    <w:tblStylePr w:type="lastRow">
      <w:pPr>
        <w:spacing w:before="0" w:after="0" w:line="240" w:lineRule="auto"/>
      </w:pPr>
      <w:rPr>
        <w:b/>
        <w:bCs/>
      </w:rPr>
      <w:tblPr/>
      <w:tcPr>
        <w:tcBorders>
          <w:top w:val="single" w:color="DDDDDD" w:themeColor="accent1" w:sz="8" w:space="0"/>
          <w:left w:val="nil"/>
          <w:bottom w:val="single" w:color="DDDDD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B2B2B2" w:themeColor="accent2" w:sz="8" w:space="0"/>
        <w:bottom w:val="single" w:color="B2B2B2" w:themeColor="accent2" w:sz="8" w:space="0"/>
      </w:tblBorders>
    </w:tblPr>
    <w:tblStylePr w:type="firstRow">
      <w:pPr>
        <w:spacing w:before="0" w:after="0" w:line="240" w:lineRule="auto"/>
      </w:pPr>
      <w:rPr>
        <w:b/>
        <w:bCs/>
      </w:rPr>
      <w:tblPr/>
      <w:tcPr>
        <w:tcBorders>
          <w:top w:val="single" w:color="B2B2B2" w:themeColor="accent2" w:sz="8" w:space="0"/>
          <w:left w:val="nil"/>
          <w:bottom w:val="single" w:color="B2B2B2" w:themeColor="accent2" w:sz="8" w:space="0"/>
          <w:right w:val="nil"/>
          <w:insideH w:val="nil"/>
          <w:insideV w:val="nil"/>
        </w:tcBorders>
      </w:tcPr>
    </w:tblStylePr>
    <w:tblStylePr w:type="lastRow">
      <w:pPr>
        <w:spacing w:before="0" w:after="0" w:line="240" w:lineRule="auto"/>
      </w:pPr>
      <w:rPr>
        <w:b/>
        <w:bCs/>
      </w:rPr>
      <w:tblPr/>
      <w:tcPr>
        <w:tcBorders>
          <w:top w:val="single" w:color="B2B2B2" w:themeColor="accent2" w:sz="8" w:space="0"/>
          <w:left w:val="nil"/>
          <w:bottom w:val="single" w:color="B2B2B2"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69696" w:themeColor="accent3" w:sz="8" w:space="0"/>
        <w:bottom w:val="single" w:color="969696" w:themeColor="accent3" w:sz="8" w:space="0"/>
      </w:tblBorders>
    </w:tblPr>
    <w:tblStylePr w:type="firstRow">
      <w:pPr>
        <w:spacing w:before="0" w:after="0" w:line="240" w:lineRule="auto"/>
      </w:pPr>
      <w:rPr>
        <w:b/>
        <w:bCs/>
      </w:rPr>
      <w:tblPr/>
      <w:tcPr>
        <w:tcBorders>
          <w:top w:val="single" w:color="969696" w:themeColor="accent3" w:sz="8" w:space="0"/>
          <w:left w:val="nil"/>
          <w:bottom w:val="single" w:color="969696" w:themeColor="accent3" w:sz="8" w:space="0"/>
          <w:right w:val="nil"/>
          <w:insideH w:val="nil"/>
          <w:insideV w:val="nil"/>
        </w:tcBorders>
      </w:tcPr>
    </w:tblStylePr>
    <w:tblStylePr w:type="lastRow">
      <w:pPr>
        <w:spacing w:before="0" w:after="0" w:line="240" w:lineRule="auto"/>
      </w:pPr>
      <w:rPr>
        <w:b/>
        <w:bCs/>
      </w:rPr>
      <w:tblPr/>
      <w:tcPr>
        <w:tcBorders>
          <w:top w:val="single" w:color="969696" w:themeColor="accent3" w:sz="8" w:space="0"/>
          <w:left w:val="nil"/>
          <w:bottom w:val="single" w:color="969696"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8080" w:themeColor="accent4" w:sz="8" w:space="0"/>
        <w:bottom w:val="single" w:color="808080" w:themeColor="accent4" w:sz="8" w:space="0"/>
      </w:tblBorders>
    </w:tblPr>
    <w:tblStylePr w:type="firstRow">
      <w:pPr>
        <w:spacing w:before="0" w:after="0" w:line="240" w:lineRule="auto"/>
      </w:pPr>
      <w:rPr>
        <w:b/>
        <w:bCs/>
      </w:rPr>
      <w:tblPr/>
      <w:tcPr>
        <w:tcBorders>
          <w:top w:val="single" w:color="808080" w:themeColor="accent4" w:sz="8" w:space="0"/>
          <w:left w:val="nil"/>
          <w:bottom w:val="single" w:color="808080" w:themeColor="accent4" w:sz="8" w:space="0"/>
          <w:right w:val="nil"/>
          <w:insideH w:val="nil"/>
          <w:insideV w:val="nil"/>
        </w:tcBorders>
      </w:tcPr>
    </w:tblStylePr>
    <w:tblStylePr w:type="lastRow">
      <w:pPr>
        <w:spacing w:before="0" w:after="0" w:line="240" w:lineRule="auto"/>
      </w:pPr>
      <w:rPr>
        <w:b/>
        <w:bCs/>
      </w:rPr>
      <w:tblPr/>
      <w:tcPr>
        <w:tcBorders>
          <w:top w:val="single" w:color="808080" w:themeColor="accent4" w:sz="8" w:space="0"/>
          <w:left w:val="nil"/>
          <w:bottom w:val="single" w:color="808080"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5F5F5F" w:themeColor="accent5" w:sz="8" w:space="0"/>
        <w:bottom w:val="single" w:color="5F5F5F" w:themeColor="accent5" w:sz="8" w:space="0"/>
      </w:tblBorders>
    </w:tblPr>
    <w:tblStylePr w:type="firstRow">
      <w:pPr>
        <w:spacing w:before="0" w:after="0" w:line="240" w:lineRule="auto"/>
      </w:pPr>
      <w:rPr>
        <w:b/>
        <w:bCs/>
      </w:rPr>
      <w:tblPr/>
      <w:tcPr>
        <w:tcBorders>
          <w:top w:val="single" w:color="5F5F5F" w:themeColor="accent5" w:sz="8" w:space="0"/>
          <w:left w:val="nil"/>
          <w:bottom w:val="single" w:color="5F5F5F" w:themeColor="accent5" w:sz="8" w:space="0"/>
          <w:right w:val="nil"/>
          <w:insideH w:val="nil"/>
          <w:insideV w:val="nil"/>
        </w:tcBorders>
      </w:tcPr>
    </w:tblStylePr>
    <w:tblStylePr w:type="lastRow">
      <w:pPr>
        <w:spacing w:before="0" w:after="0" w:line="240" w:lineRule="auto"/>
      </w:pPr>
      <w:rPr>
        <w:b/>
        <w:bCs/>
      </w:rPr>
      <w:tblPr/>
      <w:tcPr>
        <w:tcBorders>
          <w:top w:val="single" w:color="5F5F5F" w:themeColor="accent5" w:sz="8" w:space="0"/>
          <w:left w:val="nil"/>
          <w:bottom w:val="single" w:color="5F5F5F"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4D4D4D" w:themeColor="accent6" w:sz="8" w:space="0"/>
        <w:bottom w:val="single" w:color="4D4D4D" w:themeColor="accent6" w:sz="8" w:space="0"/>
      </w:tblBorders>
    </w:tblPr>
    <w:tblStylePr w:type="firstRow">
      <w:pPr>
        <w:spacing w:before="0" w:after="0" w:line="240" w:lineRule="auto"/>
      </w:pPr>
      <w:rPr>
        <w:b/>
        <w:bCs/>
      </w:rPr>
      <w:tblPr/>
      <w:tcPr>
        <w:tcBorders>
          <w:top w:val="single" w:color="4D4D4D" w:themeColor="accent6" w:sz="8" w:space="0"/>
          <w:left w:val="nil"/>
          <w:bottom w:val="single" w:color="4D4D4D" w:themeColor="accent6" w:sz="8" w:space="0"/>
          <w:right w:val="nil"/>
          <w:insideH w:val="nil"/>
          <w:insideV w:val="nil"/>
        </w:tcBorders>
      </w:tcPr>
    </w:tblStylePr>
    <w:tblStylePr w:type="lastRow">
      <w:pPr>
        <w:spacing w:before="0" w:after="0" w:line="240" w:lineRule="auto"/>
      </w:pPr>
      <w:rPr>
        <w:b/>
        <w:bCs/>
      </w:rPr>
      <w:tblPr/>
      <w:tcPr>
        <w:tcBorders>
          <w:top w:val="single" w:color="4D4D4D" w:themeColor="accent6" w:sz="8" w:space="0"/>
          <w:left w:val="nil"/>
          <w:bottom w:val="single" w:color="4D4D4D"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DDDDDD" w:themeColor="accent1" w:sz="8" w:space="0"/>
        <w:left w:val="single" w:color="DDDDDD" w:themeColor="accent1" w:sz="8" w:space="0"/>
        <w:bottom w:val="single" w:color="DDDDDD" w:themeColor="accent1" w:sz="8" w:space="0"/>
        <w:right w:val="single" w:color="DDDDDD" w:themeColor="accent1" w:sz="8" w:space="0"/>
      </w:tblBorders>
    </w:tblPr>
    <w:tblStylePr w:type="firstRow">
      <w:pPr>
        <w:spacing w:before="0" w:after="0" w:line="240" w:lineRule="auto"/>
      </w:pPr>
      <w:rPr>
        <w:b/>
        <w:bCs/>
        <w:color w:themeColor="background1"/>
      </w:rPr>
      <w:tblPr/>
      <w:tcPr>
        <w:shd w:val="clear" w:color="auto" w:fill="DDDDDD" w:themeFill="accent1"/>
      </w:tcPr>
    </w:tblStylePr>
    <w:tblStylePr w:type="lastRow">
      <w:pPr>
        <w:spacing w:before="0" w:after="0" w:line="240" w:lineRule="auto"/>
      </w:pPr>
      <w:rPr>
        <w:b/>
        <w:bCs/>
      </w:rPr>
      <w:tblPr/>
      <w:tcPr>
        <w:tcBorders>
          <w:top w:val="double" w:color="DDDDDD" w:themeColor="accent1" w:sz="6" w:space="0"/>
          <w:left w:val="single" w:color="DDDDDD" w:themeColor="accent1" w:sz="8" w:space="0"/>
          <w:bottom w:val="single" w:color="DDDDDD" w:themeColor="accent1" w:sz="8" w:space="0"/>
          <w:right w:val="single" w:color="DDDDDD" w:themeColor="accent1" w:sz="8" w:space="0"/>
        </w:tcBorders>
      </w:tcPr>
    </w:tblStylePr>
    <w:tblStylePr w:type="firstCol">
      <w:rPr>
        <w:b/>
        <w:bCs/>
      </w:rPr>
      <w:tblPr/>
    </w:tblStylePr>
    <w:tblStylePr w:type="lastCol">
      <w:rPr>
        <w:b/>
        <w:bCs/>
      </w:rPr>
      <w:tblPr/>
    </w:tblStylePr>
    <w:tblStylePr w:type="band1Vert">
      <w:tblPr/>
      <w:tcPr>
        <w:tcBorders>
          <w:top w:val="single" w:color="DDDDDD" w:themeColor="accent1" w:sz="8" w:space="0"/>
          <w:left w:val="single" w:color="DDDDDD" w:themeColor="accent1" w:sz="8" w:space="0"/>
          <w:bottom w:val="single" w:color="DDDDDD" w:themeColor="accent1" w:sz="8" w:space="0"/>
          <w:right w:val="single" w:color="DDDDDD" w:themeColor="accent1" w:sz="8" w:space="0"/>
        </w:tcBorders>
      </w:tcPr>
    </w:tblStylePr>
    <w:tblStylePr w:type="band1Horz">
      <w:tblPr/>
      <w:tcPr>
        <w:tcBorders>
          <w:top w:val="single" w:color="DDDDDD" w:themeColor="accent1" w:sz="8" w:space="0"/>
          <w:left w:val="single" w:color="DDDDDD" w:themeColor="accent1" w:sz="8" w:space="0"/>
          <w:bottom w:val="single" w:color="DDDDDD" w:themeColor="accent1" w:sz="8" w:space="0"/>
          <w:right w:val="single" w:color="DDDDD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B2B2B2" w:themeColor="accent2" w:sz="8" w:space="0"/>
        <w:left w:val="single" w:color="B2B2B2" w:themeColor="accent2" w:sz="8" w:space="0"/>
        <w:bottom w:val="single" w:color="B2B2B2" w:themeColor="accent2" w:sz="8" w:space="0"/>
        <w:right w:val="single" w:color="B2B2B2" w:themeColor="accent2" w:sz="8" w:space="0"/>
      </w:tblBorders>
    </w:tblPr>
    <w:tblStylePr w:type="firstRow">
      <w:pPr>
        <w:spacing w:before="0" w:after="0" w:line="240" w:lineRule="auto"/>
      </w:pPr>
      <w:rPr>
        <w:b/>
        <w:bCs/>
        <w:color w:themeColor="background1"/>
      </w:rPr>
      <w:tblPr/>
      <w:tcPr>
        <w:shd w:val="clear" w:color="auto" w:fill="B2B2B2" w:themeFill="accent2"/>
      </w:tcPr>
    </w:tblStylePr>
    <w:tblStylePr w:type="lastRow">
      <w:pPr>
        <w:spacing w:before="0" w:after="0" w:line="240" w:lineRule="auto"/>
      </w:pPr>
      <w:rPr>
        <w:b/>
        <w:bCs/>
      </w:rPr>
      <w:tblPr/>
      <w:tcPr>
        <w:tcBorders>
          <w:top w:val="double" w:color="B2B2B2" w:themeColor="accent2" w:sz="6" w:space="0"/>
          <w:left w:val="single" w:color="B2B2B2" w:themeColor="accent2" w:sz="8" w:space="0"/>
          <w:bottom w:val="single" w:color="B2B2B2" w:themeColor="accent2" w:sz="8" w:space="0"/>
          <w:right w:val="single" w:color="B2B2B2" w:themeColor="accent2" w:sz="8" w:space="0"/>
        </w:tcBorders>
      </w:tcPr>
    </w:tblStylePr>
    <w:tblStylePr w:type="firstCol">
      <w:rPr>
        <w:b/>
        <w:bCs/>
      </w:rPr>
      <w:tblPr/>
    </w:tblStylePr>
    <w:tblStylePr w:type="lastCol">
      <w:rPr>
        <w:b/>
        <w:bCs/>
      </w:rPr>
      <w:tblPr/>
    </w:tblStylePr>
    <w:tblStylePr w:type="band1Vert">
      <w:tblPr/>
      <w:tcPr>
        <w:tcBorders>
          <w:top w:val="single" w:color="B2B2B2" w:themeColor="accent2" w:sz="8" w:space="0"/>
          <w:left w:val="single" w:color="B2B2B2" w:themeColor="accent2" w:sz="8" w:space="0"/>
          <w:bottom w:val="single" w:color="B2B2B2" w:themeColor="accent2" w:sz="8" w:space="0"/>
          <w:right w:val="single" w:color="B2B2B2" w:themeColor="accent2" w:sz="8" w:space="0"/>
        </w:tcBorders>
      </w:tcPr>
    </w:tblStylePr>
    <w:tblStylePr w:type="band1Horz">
      <w:tblPr/>
      <w:tcPr>
        <w:tcBorders>
          <w:top w:val="single" w:color="B2B2B2" w:themeColor="accent2" w:sz="8" w:space="0"/>
          <w:left w:val="single" w:color="B2B2B2" w:themeColor="accent2" w:sz="8" w:space="0"/>
          <w:bottom w:val="single" w:color="B2B2B2" w:themeColor="accent2" w:sz="8" w:space="0"/>
          <w:right w:val="single" w:color="B2B2B2"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69696" w:themeColor="accent3" w:sz="8" w:space="0"/>
        <w:left w:val="single" w:color="969696" w:themeColor="accent3" w:sz="8" w:space="0"/>
        <w:bottom w:val="single" w:color="969696" w:themeColor="accent3" w:sz="8" w:space="0"/>
        <w:right w:val="single" w:color="969696" w:themeColor="accent3" w:sz="8" w:space="0"/>
      </w:tblBorders>
    </w:tblPr>
    <w:tblStylePr w:type="firstRow">
      <w:pPr>
        <w:spacing w:before="0" w:after="0" w:line="240" w:lineRule="auto"/>
      </w:pPr>
      <w:rPr>
        <w:b/>
        <w:bCs/>
        <w:color w:themeColor="background1"/>
      </w:rPr>
      <w:tblPr/>
      <w:tcPr>
        <w:shd w:val="clear" w:color="auto" w:fill="969696" w:themeFill="accent3"/>
      </w:tcPr>
    </w:tblStylePr>
    <w:tblStylePr w:type="lastRow">
      <w:pPr>
        <w:spacing w:before="0" w:after="0" w:line="240" w:lineRule="auto"/>
      </w:pPr>
      <w:rPr>
        <w:b/>
        <w:bCs/>
      </w:rPr>
      <w:tblPr/>
      <w:tcPr>
        <w:tcBorders>
          <w:top w:val="double" w:color="969696" w:themeColor="accent3" w:sz="6" w:space="0"/>
          <w:left w:val="single" w:color="969696" w:themeColor="accent3" w:sz="8" w:space="0"/>
          <w:bottom w:val="single" w:color="969696" w:themeColor="accent3" w:sz="8" w:space="0"/>
          <w:right w:val="single" w:color="969696" w:themeColor="accent3" w:sz="8" w:space="0"/>
        </w:tcBorders>
      </w:tcPr>
    </w:tblStylePr>
    <w:tblStylePr w:type="firstCol">
      <w:rPr>
        <w:b/>
        <w:bCs/>
      </w:rPr>
      <w:tblPr/>
    </w:tblStylePr>
    <w:tblStylePr w:type="lastCol">
      <w:rPr>
        <w:b/>
        <w:bCs/>
      </w:rPr>
      <w:tblPr/>
    </w:tblStylePr>
    <w:tblStylePr w:type="band1Vert">
      <w:tblPr/>
      <w:tcPr>
        <w:tcBorders>
          <w:top w:val="single" w:color="969696" w:themeColor="accent3" w:sz="8" w:space="0"/>
          <w:left w:val="single" w:color="969696" w:themeColor="accent3" w:sz="8" w:space="0"/>
          <w:bottom w:val="single" w:color="969696" w:themeColor="accent3" w:sz="8" w:space="0"/>
          <w:right w:val="single" w:color="969696" w:themeColor="accent3" w:sz="8" w:space="0"/>
        </w:tcBorders>
      </w:tcPr>
    </w:tblStylePr>
    <w:tblStylePr w:type="band1Horz">
      <w:tblPr/>
      <w:tcPr>
        <w:tcBorders>
          <w:top w:val="single" w:color="969696" w:themeColor="accent3" w:sz="8" w:space="0"/>
          <w:left w:val="single" w:color="969696" w:themeColor="accent3" w:sz="8" w:space="0"/>
          <w:bottom w:val="single" w:color="969696" w:themeColor="accent3" w:sz="8" w:space="0"/>
          <w:right w:val="single" w:color="969696"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8080" w:themeColor="accent4" w:sz="8" w:space="0"/>
        <w:left w:val="single" w:color="808080" w:themeColor="accent4" w:sz="8" w:space="0"/>
        <w:bottom w:val="single" w:color="808080" w:themeColor="accent4" w:sz="8" w:space="0"/>
        <w:right w:val="single" w:color="808080" w:themeColor="accent4" w:sz="8" w:space="0"/>
      </w:tblBorders>
    </w:tblPr>
    <w:tblStylePr w:type="firstRow">
      <w:pPr>
        <w:spacing w:before="0" w:after="0" w:line="240" w:lineRule="auto"/>
      </w:pPr>
      <w:rPr>
        <w:b/>
        <w:bCs/>
        <w:color w:themeColor="background1"/>
      </w:rPr>
      <w:tblPr/>
      <w:tcPr>
        <w:shd w:val="clear" w:color="auto" w:fill="808080" w:themeFill="accent4"/>
      </w:tcPr>
    </w:tblStylePr>
    <w:tblStylePr w:type="lastRow">
      <w:pPr>
        <w:spacing w:before="0" w:after="0" w:line="240" w:lineRule="auto"/>
      </w:pPr>
      <w:rPr>
        <w:b/>
        <w:bCs/>
      </w:rPr>
      <w:tblPr/>
      <w:tcPr>
        <w:tcBorders>
          <w:top w:val="double" w:color="808080" w:themeColor="accent4" w:sz="6" w:space="0"/>
          <w:left w:val="single" w:color="808080" w:themeColor="accent4" w:sz="8" w:space="0"/>
          <w:bottom w:val="single" w:color="808080" w:themeColor="accent4" w:sz="8" w:space="0"/>
          <w:right w:val="single" w:color="808080" w:themeColor="accent4" w:sz="8" w:space="0"/>
        </w:tcBorders>
      </w:tcPr>
    </w:tblStylePr>
    <w:tblStylePr w:type="firstCol">
      <w:rPr>
        <w:b/>
        <w:bCs/>
      </w:rPr>
      <w:tblPr/>
    </w:tblStylePr>
    <w:tblStylePr w:type="lastCol">
      <w:rPr>
        <w:b/>
        <w:bCs/>
      </w:rPr>
      <w:tblPr/>
    </w:tblStylePr>
    <w:tblStylePr w:type="band1Vert">
      <w:tblPr/>
      <w:tcPr>
        <w:tcBorders>
          <w:top w:val="single" w:color="808080" w:themeColor="accent4" w:sz="8" w:space="0"/>
          <w:left w:val="single" w:color="808080" w:themeColor="accent4" w:sz="8" w:space="0"/>
          <w:bottom w:val="single" w:color="808080" w:themeColor="accent4" w:sz="8" w:space="0"/>
          <w:right w:val="single" w:color="808080" w:themeColor="accent4" w:sz="8" w:space="0"/>
        </w:tcBorders>
      </w:tcPr>
    </w:tblStylePr>
    <w:tblStylePr w:type="band1Horz">
      <w:tblPr/>
      <w:tcPr>
        <w:tcBorders>
          <w:top w:val="single" w:color="808080" w:themeColor="accent4" w:sz="8" w:space="0"/>
          <w:left w:val="single" w:color="808080" w:themeColor="accent4" w:sz="8" w:space="0"/>
          <w:bottom w:val="single" w:color="808080" w:themeColor="accent4" w:sz="8" w:space="0"/>
          <w:right w:val="single" w:color="808080"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5F5F5F" w:themeColor="accent5" w:sz="8" w:space="0"/>
        <w:left w:val="single" w:color="5F5F5F" w:themeColor="accent5" w:sz="8" w:space="0"/>
        <w:bottom w:val="single" w:color="5F5F5F" w:themeColor="accent5" w:sz="8" w:space="0"/>
        <w:right w:val="single" w:color="5F5F5F" w:themeColor="accent5" w:sz="8" w:space="0"/>
      </w:tblBorders>
    </w:tblPr>
    <w:tblStylePr w:type="firstRow">
      <w:pPr>
        <w:spacing w:before="0" w:after="0" w:line="240" w:lineRule="auto"/>
      </w:pPr>
      <w:rPr>
        <w:b/>
        <w:bCs/>
        <w:color w:themeColor="background1"/>
      </w:rPr>
      <w:tblPr/>
      <w:tcPr>
        <w:shd w:val="clear" w:color="auto" w:fill="5F5F5F" w:themeFill="accent5"/>
      </w:tcPr>
    </w:tblStylePr>
    <w:tblStylePr w:type="lastRow">
      <w:pPr>
        <w:spacing w:before="0" w:after="0" w:line="240" w:lineRule="auto"/>
      </w:pPr>
      <w:rPr>
        <w:b/>
        <w:bCs/>
      </w:rPr>
      <w:tblPr/>
      <w:tcPr>
        <w:tcBorders>
          <w:top w:val="double" w:color="5F5F5F" w:themeColor="accent5" w:sz="6" w:space="0"/>
          <w:left w:val="single" w:color="5F5F5F" w:themeColor="accent5" w:sz="8" w:space="0"/>
          <w:bottom w:val="single" w:color="5F5F5F" w:themeColor="accent5" w:sz="8" w:space="0"/>
          <w:right w:val="single" w:color="5F5F5F" w:themeColor="accent5" w:sz="8" w:space="0"/>
        </w:tcBorders>
      </w:tcPr>
    </w:tblStylePr>
    <w:tblStylePr w:type="firstCol">
      <w:rPr>
        <w:b/>
        <w:bCs/>
      </w:rPr>
      <w:tblPr/>
    </w:tblStylePr>
    <w:tblStylePr w:type="lastCol">
      <w:rPr>
        <w:b/>
        <w:bCs/>
      </w:rPr>
      <w:tblPr/>
    </w:tblStylePr>
    <w:tblStylePr w:type="band1Vert">
      <w:tblPr/>
      <w:tcPr>
        <w:tcBorders>
          <w:top w:val="single" w:color="5F5F5F" w:themeColor="accent5" w:sz="8" w:space="0"/>
          <w:left w:val="single" w:color="5F5F5F" w:themeColor="accent5" w:sz="8" w:space="0"/>
          <w:bottom w:val="single" w:color="5F5F5F" w:themeColor="accent5" w:sz="8" w:space="0"/>
          <w:right w:val="single" w:color="5F5F5F" w:themeColor="accent5" w:sz="8" w:space="0"/>
        </w:tcBorders>
      </w:tcPr>
    </w:tblStylePr>
    <w:tblStylePr w:type="band1Horz">
      <w:tblPr/>
      <w:tcPr>
        <w:tcBorders>
          <w:top w:val="single" w:color="5F5F5F" w:themeColor="accent5" w:sz="8" w:space="0"/>
          <w:left w:val="single" w:color="5F5F5F" w:themeColor="accent5" w:sz="8" w:space="0"/>
          <w:bottom w:val="single" w:color="5F5F5F" w:themeColor="accent5" w:sz="8" w:space="0"/>
          <w:right w:val="single" w:color="5F5F5F"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4D4D4D" w:themeColor="accent6" w:sz="8" w:space="0"/>
        <w:left w:val="single" w:color="4D4D4D" w:themeColor="accent6" w:sz="8" w:space="0"/>
        <w:bottom w:val="single" w:color="4D4D4D" w:themeColor="accent6" w:sz="8" w:space="0"/>
        <w:right w:val="single" w:color="4D4D4D" w:themeColor="accent6" w:sz="8" w:space="0"/>
      </w:tblBorders>
    </w:tblPr>
    <w:tblStylePr w:type="firstRow">
      <w:pPr>
        <w:spacing w:before="0" w:after="0" w:line="240" w:lineRule="auto"/>
      </w:pPr>
      <w:rPr>
        <w:b/>
        <w:bCs/>
        <w:color w:themeColor="background1"/>
      </w:rPr>
      <w:tblPr/>
      <w:tcPr>
        <w:shd w:val="clear" w:color="auto" w:fill="4D4D4D" w:themeFill="accent6"/>
      </w:tcPr>
    </w:tblStylePr>
    <w:tblStylePr w:type="lastRow">
      <w:pPr>
        <w:spacing w:before="0" w:after="0" w:line="240" w:lineRule="auto"/>
      </w:pPr>
      <w:rPr>
        <w:b/>
        <w:bCs/>
      </w:rPr>
      <w:tblPr/>
      <w:tcPr>
        <w:tcBorders>
          <w:top w:val="double" w:color="4D4D4D" w:themeColor="accent6" w:sz="6" w:space="0"/>
          <w:left w:val="single" w:color="4D4D4D" w:themeColor="accent6" w:sz="8" w:space="0"/>
          <w:bottom w:val="single" w:color="4D4D4D" w:themeColor="accent6" w:sz="8" w:space="0"/>
          <w:right w:val="single" w:color="4D4D4D" w:themeColor="accent6" w:sz="8" w:space="0"/>
        </w:tcBorders>
      </w:tcPr>
    </w:tblStylePr>
    <w:tblStylePr w:type="firstCol">
      <w:rPr>
        <w:b/>
        <w:bCs/>
      </w:rPr>
      <w:tblPr/>
    </w:tblStylePr>
    <w:tblStylePr w:type="lastCol">
      <w:rPr>
        <w:b/>
        <w:bCs/>
      </w:rPr>
      <w:tblPr/>
    </w:tblStylePr>
    <w:tblStylePr w:type="band1Vert">
      <w:tblPr/>
      <w:tcPr>
        <w:tcBorders>
          <w:top w:val="single" w:color="4D4D4D" w:themeColor="accent6" w:sz="8" w:space="0"/>
          <w:left w:val="single" w:color="4D4D4D" w:themeColor="accent6" w:sz="8" w:space="0"/>
          <w:bottom w:val="single" w:color="4D4D4D" w:themeColor="accent6" w:sz="8" w:space="0"/>
          <w:right w:val="single" w:color="4D4D4D" w:themeColor="accent6" w:sz="8" w:space="0"/>
        </w:tcBorders>
      </w:tcPr>
    </w:tblStylePr>
    <w:tblStylePr w:type="band1Horz">
      <w:tblPr/>
      <w:tcPr>
        <w:tcBorders>
          <w:top w:val="single" w:color="4D4D4D" w:themeColor="accent6" w:sz="8" w:space="0"/>
          <w:left w:val="single" w:color="4D4D4D" w:themeColor="accent6" w:sz="8" w:space="0"/>
          <w:bottom w:val="single" w:color="4D4D4D" w:themeColor="accent6" w:sz="8" w:space="0"/>
          <w:right w:val="single" w:color="4D4D4D"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DDDDDD" w:themeColor="accent1" w:sz="8" w:space="0"/>
        <w:left w:val="single" w:color="DDDDDD" w:themeColor="accent1" w:sz="8" w:space="0"/>
        <w:bottom w:val="single" w:color="DDDDDD" w:themeColor="accent1" w:sz="8" w:space="0"/>
        <w:right w:val="single" w:color="DDDDDD" w:themeColor="accent1" w:sz="8" w:space="0"/>
        <w:insideH w:val="single" w:color="DDDDDD" w:themeColor="accent1" w:sz="8" w:space="0"/>
        <w:insideV w:val="single" w:color="DDDDD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DDDDD" w:themeColor="accent1" w:sz="8" w:space="0"/>
          <w:left w:val="single" w:color="DDDDDD" w:themeColor="accent1" w:sz="8" w:space="0"/>
          <w:bottom w:val="single" w:color="DDDDDD" w:themeColor="accent1" w:sz="18" w:space="0"/>
          <w:right w:val="single" w:color="DDDDDD" w:themeColor="accent1" w:sz="8" w:space="0"/>
          <w:insideH w:val="nil"/>
          <w:insideV w:val="single" w:color="DDDDD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DDDDD" w:themeColor="accent1" w:sz="6" w:space="0"/>
          <w:left w:val="single" w:color="DDDDDD" w:themeColor="accent1" w:sz="8" w:space="0"/>
          <w:bottom w:val="single" w:color="DDDDDD" w:themeColor="accent1" w:sz="8" w:space="0"/>
          <w:right w:val="single" w:color="DDDDDD" w:themeColor="accent1" w:sz="8" w:space="0"/>
          <w:insideH w:val="nil"/>
          <w:insideV w:val="single" w:color="DDDDD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DDDDDD" w:themeColor="accent1" w:sz="8" w:space="0"/>
          <w:left w:val="single" w:color="DDDDDD" w:themeColor="accent1" w:sz="8" w:space="0"/>
          <w:bottom w:val="single" w:color="DDDDDD" w:themeColor="accent1" w:sz="8" w:space="0"/>
          <w:right w:val="single" w:color="DDDDDD" w:themeColor="accent1" w:sz="8" w:space="0"/>
        </w:tcBorders>
      </w:tcPr>
    </w:tblStylePr>
    <w:tblStylePr w:type="band1Vert">
      <w:tblPr/>
      <w:tcPr>
        <w:tcBorders>
          <w:top w:val="single" w:color="DDDDDD" w:themeColor="accent1" w:sz="8" w:space="0"/>
          <w:left w:val="single" w:color="DDDDDD" w:themeColor="accent1" w:sz="8" w:space="0"/>
          <w:bottom w:val="single" w:color="DDDDDD" w:themeColor="accent1" w:sz="8" w:space="0"/>
          <w:right w:val="single" w:color="DDDDDD" w:themeColor="accent1" w:sz="8" w:space="0"/>
        </w:tcBorders>
        <w:shd w:val="clear" w:color="auto" w:fill="F6F6F6" w:themeFill="accent1" w:themeFillTint="3f"/>
      </w:tcPr>
    </w:tblStylePr>
    <w:tblStylePr w:type="band1Horz">
      <w:tblPr/>
      <w:tcPr>
        <w:tcBorders>
          <w:top w:val="single" w:color="DDDDDD" w:themeColor="accent1" w:sz="8" w:space="0"/>
          <w:left w:val="single" w:color="DDDDDD" w:themeColor="accent1" w:sz="8" w:space="0"/>
          <w:bottom w:val="single" w:color="DDDDDD" w:themeColor="accent1" w:sz="8" w:space="0"/>
          <w:right w:val="single" w:color="DDDDDD" w:themeColor="accent1" w:sz="8" w:space="0"/>
          <w:insideV w:val="single" w:color="DDDDDD" w:themeColor="accent1" w:sz="8" w:space="0"/>
        </w:tcBorders>
        <w:shd w:val="clear" w:color="auto" w:fill="F6F6F6" w:themeFill="accent1" w:themeFillTint="3f"/>
      </w:tcPr>
    </w:tblStylePr>
    <w:tblStylePr w:type="band2Horz">
      <w:tblPr/>
      <w:tcPr>
        <w:tcBorders>
          <w:top w:val="single" w:color="DDDDDD" w:themeColor="accent1" w:sz="8" w:space="0"/>
          <w:left w:val="single" w:color="DDDDDD" w:themeColor="accent1" w:sz="8" w:space="0"/>
          <w:bottom w:val="single" w:color="DDDDDD" w:themeColor="accent1" w:sz="8" w:space="0"/>
          <w:right w:val="single" w:color="DDDDDD" w:themeColor="accent1" w:sz="8" w:space="0"/>
          <w:insideV w:val="single" w:color="DDDDD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B2B2B2" w:themeColor="accent2" w:sz="8" w:space="0"/>
        <w:left w:val="single" w:color="B2B2B2" w:themeColor="accent2" w:sz="8" w:space="0"/>
        <w:bottom w:val="single" w:color="B2B2B2" w:themeColor="accent2" w:sz="8" w:space="0"/>
        <w:right w:val="single" w:color="B2B2B2" w:themeColor="accent2" w:sz="8" w:space="0"/>
        <w:insideH w:val="single" w:color="B2B2B2" w:themeColor="accent2" w:sz="8" w:space="0"/>
        <w:insideV w:val="single" w:color="B2B2B2"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B2B2B2" w:themeColor="accent2" w:sz="8" w:space="0"/>
          <w:left w:val="single" w:color="B2B2B2" w:themeColor="accent2" w:sz="8" w:space="0"/>
          <w:bottom w:val="single" w:color="B2B2B2" w:themeColor="accent2" w:sz="18" w:space="0"/>
          <w:right w:val="single" w:color="B2B2B2" w:themeColor="accent2" w:sz="8" w:space="0"/>
          <w:insideH w:val="nil"/>
          <w:insideV w:val="single" w:color="B2B2B2"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B2B2B2" w:themeColor="accent2" w:sz="6" w:space="0"/>
          <w:left w:val="single" w:color="B2B2B2" w:themeColor="accent2" w:sz="8" w:space="0"/>
          <w:bottom w:val="single" w:color="B2B2B2" w:themeColor="accent2" w:sz="8" w:space="0"/>
          <w:right w:val="single" w:color="B2B2B2" w:themeColor="accent2" w:sz="8" w:space="0"/>
          <w:insideH w:val="nil"/>
          <w:insideV w:val="single" w:color="B2B2B2"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B2B2B2" w:themeColor="accent2" w:sz="8" w:space="0"/>
          <w:left w:val="single" w:color="B2B2B2" w:themeColor="accent2" w:sz="8" w:space="0"/>
          <w:bottom w:val="single" w:color="B2B2B2" w:themeColor="accent2" w:sz="8" w:space="0"/>
          <w:right w:val="single" w:color="B2B2B2" w:themeColor="accent2" w:sz="8" w:space="0"/>
        </w:tcBorders>
      </w:tcPr>
    </w:tblStylePr>
    <w:tblStylePr w:type="band1Vert">
      <w:tblPr/>
      <w:tcPr>
        <w:tcBorders>
          <w:top w:val="single" w:color="B2B2B2" w:themeColor="accent2" w:sz="8" w:space="0"/>
          <w:left w:val="single" w:color="B2B2B2" w:themeColor="accent2" w:sz="8" w:space="0"/>
          <w:bottom w:val="single" w:color="B2B2B2" w:themeColor="accent2" w:sz="8" w:space="0"/>
          <w:right w:val="single" w:color="B2B2B2" w:themeColor="accent2" w:sz="8" w:space="0"/>
        </w:tcBorders>
        <w:shd w:val="clear" w:color="auto" w:fill="EBEBEB" w:themeFill="accent2" w:themeFillTint="3f"/>
      </w:tcPr>
    </w:tblStylePr>
    <w:tblStylePr w:type="band1Horz">
      <w:tblPr/>
      <w:tcPr>
        <w:tcBorders>
          <w:top w:val="single" w:color="B2B2B2" w:themeColor="accent2" w:sz="8" w:space="0"/>
          <w:left w:val="single" w:color="B2B2B2" w:themeColor="accent2" w:sz="8" w:space="0"/>
          <w:bottom w:val="single" w:color="B2B2B2" w:themeColor="accent2" w:sz="8" w:space="0"/>
          <w:right w:val="single" w:color="B2B2B2" w:themeColor="accent2" w:sz="8" w:space="0"/>
          <w:insideV w:val="single" w:color="B2B2B2" w:themeColor="accent2" w:sz="8" w:space="0"/>
        </w:tcBorders>
        <w:shd w:val="clear" w:color="auto" w:fill="EBEBEB" w:themeFill="accent2" w:themeFillTint="3f"/>
      </w:tcPr>
    </w:tblStylePr>
    <w:tblStylePr w:type="band2Horz">
      <w:tblPr/>
      <w:tcPr>
        <w:tcBorders>
          <w:top w:val="single" w:color="B2B2B2" w:themeColor="accent2" w:sz="8" w:space="0"/>
          <w:left w:val="single" w:color="B2B2B2" w:themeColor="accent2" w:sz="8" w:space="0"/>
          <w:bottom w:val="single" w:color="B2B2B2" w:themeColor="accent2" w:sz="8" w:space="0"/>
          <w:right w:val="single" w:color="B2B2B2" w:themeColor="accent2" w:sz="8" w:space="0"/>
          <w:insideV w:val="single" w:color="B2B2B2"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69696" w:themeColor="accent3" w:sz="8" w:space="0"/>
        <w:left w:val="single" w:color="969696" w:themeColor="accent3" w:sz="8" w:space="0"/>
        <w:bottom w:val="single" w:color="969696" w:themeColor="accent3" w:sz="8" w:space="0"/>
        <w:right w:val="single" w:color="969696" w:themeColor="accent3" w:sz="8" w:space="0"/>
        <w:insideH w:val="single" w:color="969696" w:themeColor="accent3" w:sz="8" w:space="0"/>
        <w:insideV w:val="single" w:color="969696"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69696" w:themeColor="accent3" w:sz="8" w:space="0"/>
          <w:left w:val="single" w:color="969696" w:themeColor="accent3" w:sz="8" w:space="0"/>
          <w:bottom w:val="single" w:color="969696" w:themeColor="accent3" w:sz="18" w:space="0"/>
          <w:right w:val="single" w:color="969696" w:themeColor="accent3" w:sz="8" w:space="0"/>
          <w:insideH w:val="nil"/>
          <w:insideV w:val="single" w:color="969696"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69696" w:themeColor="accent3" w:sz="6" w:space="0"/>
          <w:left w:val="single" w:color="969696" w:themeColor="accent3" w:sz="8" w:space="0"/>
          <w:bottom w:val="single" w:color="969696" w:themeColor="accent3" w:sz="8" w:space="0"/>
          <w:right w:val="single" w:color="969696" w:themeColor="accent3" w:sz="8" w:space="0"/>
          <w:insideH w:val="nil"/>
          <w:insideV w:val="single" w:color="969696"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69696" w:themeColor="accent3" w:sz="8" w:space="0"/>
          <w:left w:val="single" w:color="969696" w:themeColor="accent3" w:sz="8" w:space="0"/>
          <w:bottom w:val="single" w:color="969696" w:themeColor="accent3" w:sz="8" w:space="0"/>
          <w:right w:val="single" w:color="969696" w:themeColor="accent3" w:sz="8" w:space="0"/>
        </w:tcBorders>
      </w:tcPr>
    </w:tblStylePr>
    <w:tblStylePr w:type="band1Vert">
      <w:tblPr/>
      <w:tcPr>
        <w:tcBorders>
          <w:top w:val="single" w:color="969696" w:themeColor="accent3" w:sz="8" w:space="0"/>
          <w:left w:val="single" w:color="969696" w:themeColor="accent3" w:sz="8" w:space="0"/>
          <w:bottom w:val="single" w:color="969696" w:themeColor="accent3" w:sz="8" w:space="0"/>
          <w:right w:val="single" w:color="969696" w:themeColor="accent3" w:sz="8" w:space="0"/>
        </w:tcBorders>
        <w:shd w:val="clear" w:color="auto" w:fill="E5E5E5" w:themeFill="accent3" w:themeFillTint="3f"/>
      </w:tcPr>
    </w:tblStylePr>
    <w:tblStylePr w:type="band1Horz">
      <w:tblPr/>
      <w:tcPr>
        <w:tcBorders>
          <w:top w:val="single" w:color="969696" w:themeColor="accent3" w:sz="8" w:space="0"/>
          <w:left w:val="single" w:color="969696" w:themeColor="accent3" w:sz="8" w:space="0"/>
          <w:bottom w:val="single" w:color="969696" w:themeColor="accent3" w:sz="8" w:space="0"/>
          <w:right w:val="single" w:color="969696" w:themeColor="accent3" w:sz="8" w:space="0"/>
          <w:insideV w:val="single" w:color="969696" w:themeColor="accent3" w:sz="8" w:space="0"/>
        </w:tcBorders>
        <w:shd w:val="clear" w:color="auto" w:fill="E5E5E5" w:themeFill="accent3" w:themeFillTint="3f"/>
      </w:tcPr>
    </w:tblStylePr>
    <w:tblStylePr w:type="band2Horz">
      <w:tblPr/>
      <w:tcPr>
        <w:tcBorders>
          <w:top w:val="single" w:color="969696" w:themeColor="accent3" w:sz="8" w:space="0"/>
          <w:left w:val="single" w:color="969696" w:themeColor="accent3" w:sz="8" w:space="0"/>
          <w:bottom w:val="single" w:color="969696" w:themeColor="accent3" w:sz="8" w:space="0"/>
          <w:right w:val="single" w:color="969696" w:themeColor="accent3" w:sz="8" w:space="0"/>
          <w:insideV w:val="single" w:color="969696"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8080" w:themeColor="accent4" w:sz="8" w:space="0"/>
        <w:left w:val="single" w:color="808080" w:themeColor="accent4" w:sz="8" w:space="0"/>
        <w:bottom w:val="single" w:color="808080" w:themeColor="accent4" w:sz="8" w:space="0"/>
        <w:right w:val="single" w:color="808080" w:themeColor="accent4" w:sz="8" w:space="0"/>
        <w:insideH w:val="single" w:color="808080" w:themeColor="accent4" w:sz="8" w:space="0"/>
        <w:insideV w:val="single" w:color="808080"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8080" w:themeColor="accent4" w:sz="8" w:space="0"/>
          <w:left w:val="single" w:color="808080" w:themeColor="accent4" w:sz="8" w:space="0"/>
          <w:bottom w:val="single" w:color="808080" w:themeColor="accent4" w:sz="18" w:space="0"/>
          <w:right w:val="single" w:color="808080" w:themeColor="accent4" w:sz="8" w:space="0"/>
          <w:insideH w:val="nil"/>
          <w:insideV w:val="single" w:color="808080"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8080" w:themeColor="accent4" w:sz="6" w:space="0"/>
          <w:left w:val="single" w:color="808080" w:themeColor="accent4" w:sz="8" w:space="0"/>
          <w:bottom w:val="single" w:color="808080" w:themeColor="accent4" w:sz="8" w:space="0"/>
          <w:right w:val="single" w:color="808080" w:themeColor="accent4" w:sz="8" w:space="0"/>
          <w:insideH w:val="nil"/>
          <w:insideV w:val="single" w:color="808080"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8080" w:themeColor="accent4" w:sz="8" w:space="0"/>
          <w:left w:val="single" w:color="808080" w:themeColor="accent4" w:sz="8" w:space="0"/>
          <w:bottom w:val="single" w:color="808080" w:themeColor="accent4" w:sz="8" w:space="0"/>
          <w:right w:val="single" w:color="808080" w:themeColor="accent4" w:sz="8" w:space="0"/>
        </w:tcBorders>
      </w:tcPr>
    </w:tblStylePr>
    <w:tblStylePr w:type="band1Vert">
      <w:tblPr/>
      <w:tcPr>
        <w:tcBorders>
          <w:top w:val="single" w:color="808080" w:themeColor="accent4" w:sz="8" w:space="0"/>
          <w:left w:val="single" w:color="808080" w:themeColor="accent4" w:sz="8" w:space="0"/>
          <w:bottom w:val="single" w:color="808080" w:themeColor="accent4" w:sz="8" w:space="0"/>
          <w:right w:val="single" w:color="808080" w:themeColor="accent4" w:sz="8" w:space="0"/>
        </w:tcBorders>
        <w:shd w:val="clear" w:color="auto" w:fill="DFDFDF" w:themeFill="accent4" w:themeFillTint="3f"/>
      </w:tcPr>
    </w:tblStylePr>
    <w:tblStylePr w:type="band1Horz">
      <w:tblPr/>
      <w:tcPr>
        <w:tcBorders>
          <w:top w:val="single" w:color="808080" w:themeColor="accent4" w:sz="8" w:space="0"/>
          <w:left w:val="single" w:color="808080" w:themeColor="accent4" w:sz="8" w:space="0"/>
          <w:bottom w:val="single" w:color="808080" w:themeColor="accent4" w:sz="8" w:space="0"/>
          <w:right w:val="single" w:color="808080" w:themeColor="accent4" w:sz="8" w:space="0"/>
          <w:insideV w:val="single" w:color="808080" w:themeColor="accent4" w:sz="8" w:space="0"/>
        </w:tcBorders>
        <w:shd w:val="clear" w:color="auto" w:fill="DFDFDF" w:themeFill="accent4" w:themeFillTint="3f"/>
      </w:tcPr>
    </w:tblStylePr>
    <w:tblStylePr w:type="band2Horz">
      <w:tblPr/>
      <w:tcPr>
        <w:tcBorders>
          <w:top w:val="single" w:color="808080" w:themeColor="accent4" w:sz="8" w:space="0"/>
          <w:left w:val="single" w:color="808080" w:themeColor="accent4" w:sz="8" w:space="0"/>
          <w:bottom w:val="single" w:color="808080" w:themeColor="accent4" w:sz="8" w:space="0"/>
          <w:right w:val="single" w:color="808080" w:themeColor="accent4" w:sz="8" w:space="0"/>
          <w:insideV w:val="single" w:color="808080"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5F5F5F" w:themeColor="accent5" w:sz="8" w:space="0"/>
        <w:left w:val="single" w:color="5F5F5F" w:themeColor="accent5" w:sz="8" w:space="0"/>
        <w:bottom w:val="single" w:color="5F5F5F" w:themeColor="accent5" w:sz="8" w:space="0"/>
        <w:right w:val="single" w:color="5F5F5F" w:themeColor="accent5" w:sz="8" w:space="0"/>
        <w:insideH w:val="single" w:color="5F5F5F" w:themeColor="accent5" w:sz="8" w:space="0"/>
        <w:insideV w:val="single" w:color="5F5F5F"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5F5F5F" w:themeColor="accent5" w:sz="8" w:space="0"/>
          <w:left w:val="single" w:color="5F5F5F" w:themeColor="accent5" w:sz="8" w:space="0"/>
          <w:bottom w:val="single" w:color="5F5F5F" w:themeColor="accent5" w:sz="18" w:space="0"/>
          <w:right w:val="single" w:color="5F5F5F" w:themeColor="accent5" w:sz="8" w:space="0"/>
          <w:insideH w:val="nil"/>
          <w:insideV w:val="single" w:color="5F5F5F"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F5F5F" w:themeColor="accent5" w:sz="6" w:space="0"/>
          <w:left w:val="single" w:color="5F5F5F" w:themeColor="accent5" w:sz="8" w:space="0"/>
          <w:bottom w:val="single" w:color="5F5F5F" w:themeColor="accent5" w:sz="8" w:space="0"/>
          <w:right w:val="single" w:color="5F5F5F" w:themeColor="accent5" w:sz="8" w:space="0"/>
          <w:insideH w:val="nil"/>
          <w:insideV w:val="single" w:color="5F5F5F"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5F5F5F" w:themeColor="accent5" w:sz="8" w:space="0"/>
          <w:left w:val="single" w:color="5F5F5F" w:themeColor="accent5" w:sz="8" w:space="0"/>
          <w:bottom w:val="single" w:color="5F5F5F" w:themeColor="accent5" w:sz="8" w:space="0"/>
          <w:right w:val="single" w:color="5F5F5F" w:themeColor="accent5" w:sz="8" w:space="0"/>
        </w:tcBorders>
      </w:tcPr>
    </w:tblStylePr>
    <w:tblStylePr w:type="band1Vert">
      <w:tblPr/>
      <w:tcPr>
        <w:tcBorders>
          <w:top w:val="single" w:color="5F5F5F" w:themeColor="accent5" w:sz="8" w:space="0"/>
          <w:left w:val="single" w:color="5F5F5F" w:themeColor="accent5" w:sz="8" w:space="0"/>
          <w:bottom w:val="single" w:color="5F5F5F" w:themeColor="accent5" w:sz="8" w:space="0"/>
          <w:right w:val="single" w:color="5F5F5F" w:themeColor="accent5" w:sz="8" w:space="0"/>
        </w:tcBorders>
        <w:shd w:val="clear" w:color="auto" w:fill="D7D7D7" w:themeFill="accent5" w:themeFillTint="3f"/>
      </w:tcPr>
    </w:tblStylePr>
    <w:tblStylePr w:type="band1Horz">
      <w:tblPr/>
      <w:tcPr>
        <w:tcBorders>
          <w:top w:val="single" w:color="5F5F5F" w:themeColor="accent5" w:sz="8" w:space="0"/>
          <w:left w:val="single" w:color="5F5F5F" w:themeColor="accent5" w:sz="8" w:space="0"/>
          <w:bottom w:val="single" w:color="5F5F5F" w:themeColor="accent5" w:sz="8" w:space="0"/>
          <w:right w:val="single" w:color="5F5F5F" w:themeColor="accent5" w:sz="8" w:space="0"/>
          <w:insideV w:val="single" w:color="5F5F5F" w:themeColor="accent5" w:sz="8" w:space="0"/>
        </w:tcBorders>
        <w:shd w:val="clear" w:color="auto" w:fill="D7D7D7" w:themeFill="accent5" w:themeFillTint="3f"/>
      </w:tcPr>
    </w:tblStylePr>
    <w:tblStylePr w:type="band2Horz">
      <w:tblPr/>
      <w:tcPr>
        <w:tcBorders>
          <w:top w:val="single" w:color="5F5F5F" w:themeColor="accent5" w:sz="8" w:space="0"/>
          <w:left w:val="single" w:color="5F5F5F" w:themeColor="accent5" w:sz="8" w:space="0"/>
          <w:bottom w:val="single" w:color="5F5F5F" w:themeColor="accent5" w:sz="8" w:space="0"/>
          <w:right w:val="single" w:color="5F5F5F" w:themeColor="accent5" w:sz="8" w:space="0"/>
          <w:insideV w:val="single" w:color="5F5F5F"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4D4D4D" w:themeColor="accent6" w:sz="8" w:space="0"/>
        <w:left w:val="single" w:color="4D4D4D" w:themeColor="accent6" w:sz="8" w:space="0"/>
        <w:bottom w:val="single" w:color="4D4D4D" w:themeColor="accent6" w:sz="8" w:space="0"/>
        <w:right w:val="single" w:color="4D4D4D" w:themeColor="accent6" w:sz="8" w:space="0"/>
        <w:insideH w:val="single" w:color="4D4D4D" w:themeColor="accent6" w:sz="8" w:space="0"/>
        <w:insideV w:val="single" w:color="4D4D4D"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D4D4D" w:themeColor="accent6" w:sz="8" w:space="0"/>
          <w:left w:val="single" w:color="4D4D4D" w:themeColor="accent6" w:sz="8" w:space="0"/>
          <w:bottom w:val="single" w:color="4D4D4D" w:themeColor="accent6" w:sz="18" w:space="0"/>
          <w:right w:val="single" w:color="4D4D4D" w:themeColor="accent6" w:sz="8" w:space="0"/>
          <w:insideH w:val="nil"/>
          <w:insideV w:val="single" w:color="4D4D4D"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D4D4D" w:themeColor="accent6" w:sz="6" w:space="0"/>
          <w:left w:val="single" w:color="4D4D4D" w:themeColor="accent6" w:sz="8" w:space="0"/>
          <w:bottom w:val="single" w:color="4D4D4D" w:themeColor="accent6" w:sz="8" w:space="0"/>
          <w:right w:val="single" w:color="4D4D4D" w:themeColor="accent6" w:sz="8" w:space="0"/>
          <w:insideH w:val="nil"/>
          <w:insideV w:val="single" w:color="4D4D4D"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D4D4D" w:themeColor="accent6" w:sz="8" w:space="0"/>
          <w:left w:val="single" w:color="4D4D4D" w:themeColor="accent6" w:sz="8" w:space="0"/>
          <w:bottom w:val="single" w:color="4D4D4D" w:themeColor="accent6" w:sz="8" w:space="0"/>
          <w:right w:val="single" w:color="4D4D4D" w:themeColor="accent6" w:sz="8" w:space="0"/>
        </w:tcBorders>
      </w:tcPr>
    </w:tblStylePr>
    <w:tblStylePr w:type="band1Vert">
      <w:tblPr/>
      <w:tcPr>
        <w:tcBorders>
          <w:top w:val="single" w:color="4D4D4D" w:themeColor="accent6" w:sz="8" w:space="0"/>
          <w:left w:val="single" w:color="4D4D4D" w:themeColor="accent6" w:sz="8" w:space="0"/>
          <w:bottom w:val="single" w:color="4D4D4D" w:themeColor="accent6" w:sz="8" w:space="0"/>
          <w:right w:val="single" w:color="4D4D4D" w:themeColor="accent6" w:sz="8" w:space="0"/>
        </w:tcBorders>
        <w:shd w:val="clear" w:color="auto" w:fill="D3D3D3" w:themeFill="accent6" w:themeFillTint="3f"/>
      </w:tcPr>
    </w:tblStylePr>
    <w:tblStylePr w:type="band1Horz">
      <w:tblPr/>
      <w:tcPr>
        <w:tcBorders>
          <w:top w:val="single" w:color="4D4D4D" w:themeColor="accent6" w:sz="8" w:space="0"/>
          <w:left w:val="single" w:color="4D4D4D" w:themeColor="accent6" w:sz="8" w:space="0"/>
          <w:bottom w:val="single" w:color="4D4D4D" w:themeColor="accent6" w:sz="8" w:space="0"/>
          <w:right w:val="single" w:color="4D4D4D" w:themeColor="accent6" w:sz="8" w:space="0"/>
          <w:insideV w:val="single" w:color="4D4D4D" w:themeColor="accent6" w:sz="8" w:space="0"/>
        </w:tcBorders>
        <w:shd w:val="clear" w:color="auto" w:fill="D3D3D3" w:themeFill="accent6" w:themeFillTint="3f"/>
      </w:tcPr>
    </w:tblStylePr>
    <w:tblStylePr w:type="band2Horz">
      <w:tblPr/>
      <w:tcPr>
        <w:tcBorders>
          <w:top w:val="single" w:color="4D4D4D" w:themeColor="accent6" w:sz="8" w:space="0"/>
          <w:left w:val="single" w:color="4D4D4D" w:themeColor="accent6" w:sz="8" w:space="0"/>
          <w:bottom w:val="single" w:color="4D4D4D" w:themeColor="accent6" w:sz="8" w:space="0"/>
          <w:right w:val="single" w:color="4D4D4D" w:themeColor="accent6" w:sz="8" w:space="0"/>
          <w:insideV w:val="single" w:color="4D4D4D"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E5E5E5" w:themeColor="accent1" w:themeTint="bf" w:sz="8" w:space="0"/>
        <w:left w:val="single" w:color="E5E5E5" w:themeColor="accent1" w:themeTint="bf" w:sz="8" w:space="0"/>
        <w:bottom w:val="single" w:color="E5E5E5" w:themeColor="accent1" w:themeTint="bf" w:sz="8" w:space="0"/>
        <w:right w:val="single" w:color="E5E5E5" w:themeColor="accent1" w:themeTint="bf" w:sz="8" w:space="0"/>
        <w:insideH w:val="single" w:color="E5E5E5" w:themeColor="accent1" w:themeTint="bf" w:sz="8" w:space="0"/>
      </w:tblBorders>
    </w:tblPr>
    <w:tblStylePr w:type="firstRow">
      <w:pPr>
        <w:spacing w:before="0" w:after="0" w:line="240" w:lineRule="auto"/>
      </w:pPr>
      <w:rPr>
        <w:b/>
        <w:bCs/>
        <w:color w:themeColor="background1"/>
      </w:rPr>
      <w:tblPr/>
      <w:tcPr>
        <w:tcBorders>
          <w:top w:val="single" w:color="E5E5E5" w:themeColor="accent1" w:sz="8" w:space="0"/>
          <w:left w:val="single" w:color="E5E5E5" w:themeColor="accent1" w:sz="8" w:space="0"/>
          <w:bottom w:val="single" w:color="E5E5E5" w:themeColor="accent1" w:sz="8" w:space="0"/>
          <w:right w:val="single" w:color="E5E5E5" w:themeColor="accent1" w:sz="8" w:space="0"/>
          <w:insideH w:val="nil"/>
          <w:insideV w:val="nil"/>
        </w:tcBorders>
        <w:shd w:val="clear" w:color="auto" w:fill="DDDDDD" w:themeFill="accent1"/>
      </w:tcPr>
    </w:tblStylePr>
    <w:tblStylePr w:type="lastRow">
      <w:pPr>
        <w:spacing w:before="0" w:after="0" w:line="240" w:lineRule="auto"/>
      </w:pPr>
      <w:rPr>
        <w:b/>
        <w:bCs/>
      </w:rPr>
      <w:tblPr/>
      <w:tcPr>
        <w:tcBorders>
          <w:top w:val="double" w:color="E5E5E5" w:themeColor="accent1" w:sz="6" w:space="0"/>
          <w:left w:val="single" w:color="E5E5E5" w:themeColor="accent1" w:sz="8" w:space="0"/>
          <w:bottom w:val="single" w:color="E5E5E5" w:themeColor="accent1" w:sz="8" w:space="0"/>
          <w:right w:val="single" w:color="E5E5E5"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5C5C5" w:themeColor="accent2" w:themeTint="bf" w:sz="8" w:space="0"/>
        <w:left w:val="single" w:color="C5C5C5" w:themeColor="accent2" w:themeTint="bf" w:sz="8" w:space="0"/>
        <w:bottom w:val="single" w:color="C5C5C5" w:themeColor="accent2" w:themeTint="bf" w:sz="8" w:space="0"/>
        <w:right w:val="single" w:color="C5C5C5" w:themeColor="accent2" w:themeTint="bf" w:sz="8" w:space="0"/>
        <w:insideH w:val="single" w:color="C5C5C5" w:themeColor="accent2" w:themeTint="bf" w:sz="8" w:space="0"/>
      </w:tblBorders>
    </w:tblPr>
    <w:tblStylePr w:type="firstRow">
      <w:pPr>
        <w:spacing w:before="0" w:after="0" w:line="240" w:lineRule="auto"/>
      </w:pPr>
      <w:rPr>
        <w:b/>
        <w:bCs/>
        <w:color w:themeColor="background1"/>
      </w:rPr>
      <w:tblPr/>
      <w:tcPr>
        <w:tcBorders>
          <w:top w:val="single" w:color="C5C5C5" w:themeColor="accent2" w:sz="8" w:space="0"/>
          <w:left w:val="single" w:color="C5C5C5" w:themeColor="accent2" w:sz="8" w:space="0"/>
          <w:bottom w:val="single" w:color="C5C5C5" w:themeColor="accent2" w:sz="8" w:space="0"/>
          <w:right w:val="single" w:color="C5C5C5" w:themeColor="accent2" w:sz="8" w:space="0"/>
          <w:insideH w:val="nil"/>
          <w:insideV w:val="nil"/>
        </w:tcBorders>
        <w:shd w:val="clear" w:color="auto" w:fill="B2B2B2" w:themeFill="accent2"/>
      </w:tcPr>
    </w:tblStylePr>
    <w:tblStylePr w:type="lastRow">
      <w:pPr>
        <w:spacing w:before="0" w:after="0" w:line="240" w:lineRule="auto"/>
      </w:pPr>
      <w:rPr>
        <w:b/>
        <w:bCs/>
      </w:rPr>
      <w:tblPr/>
      <w:tcPr>
        <w:tcBorders>
          <w:top w:val="double" w:color="C5C5C5" w:themeColor="accent2" w:sz="6" w:space="0"/>
          <w:left w:val="single" w:color="C5C5C5" w:themeColor="accent2" w:sz="8" w:space="0"/>
          <w:bottom w:val="single" w:color="C5C5C5" w:themeColor="accent2" w:sz="8" w:space="0"/>
          <w:right w:val="single" w:color="C5C5C5"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0B0B0" w:themeColor="accent3" w:themeTint="bf" w:sz="8" w:space="0"/>
        <w:left w:val="single" w:color="B0B0B0" w:themeColor="accent3" w:themeTint="bf" w:sz="8" w:space="0"/>
        <w:bottom w:val="single" w:color="B0B0B0" w:themeColor="accent3" w:themeTint="bf" w:sz="8" w:space="0"/>
        <w:right w:val="single" w:color="B0B0B0" w:themeColor="accent3" w:themeTint="bf" w:sz="8" w:space="0"/>
        <w:insideH w:val="single" w:color="B0B0B0" w:themeColor="accent3" w:themeTint="bf" w:sz="8" w:space="0"/>
      </w:tblBorders>
    </w:tblPr>
    <w:tblStylePr w:type="firstRow">
      <w:pPr>
        <w:spacing w:before="0" w:after="0" w:line="240" w:lineRule="auto"/>
      </w:pPr>
      <w:rPr>
        <w:b/>
        <w:bCs/>
        <w:color w:themeColor="background1"/>
      </w:rPr>
      <w:tblPr/>
      <w:tcPr>
        <w:tcBorders>
          <w:top w:val="single" w:color="B0B0B0" w:themeColor="accent3" w:sz="8" w:space="0"/>
          <w:left w:val="single" w:color="B0B0B0" w:themeColor="accent3" w:sz="8" w:space="0"/>
          <w:bottom w:val="single" w:color="B0B0B0" w:themeColor="accent3" w:sz="8" w:space="0"/>
          <w:right w:val="single" w:color="B0B0B0" w:themeColor="accent3" w:sz="8" w:space="0"/>
          <w:insideH w:val="nil"/>
          <w:insideV w:val="nil"/>
        </w:tcBorders>
        <w:shd w:val="clear" w:color="auto" w:fill="969696" w:themeFill="accent3"/>
      </w:tcPr>
    </w:tblStylePr>
    <w:tblStylePr w:type="lastRow">
      <w:pPr>
        <w:spacing w:before="0" w:after="0" w:line="240" w:lineRule="auto"/>
      </w:pPr>
      <w:rPr>
        <w:b/>
        <w:bCs/>
      </w:rPr>
      <w:tblPr/>
      <w:tcPr>
        <w:tcBorders>
          <w:top w:val="double" w:color="B0B0B0" w:themeColor="accent3" w:sz="6" w:space="0"/>
          <w:left w:val="single" w:color="B0B0B0" w:themeColor="accent3" w:sz="8" w:space="0"/>
          <w:bottom w:val="single" w:color="B0B0B0" w:themeColor="accent3" w:sz="8" w:space="0"/>
          <w:right w:val="single" w:color="B0B0B0"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9F9F" w:themeColor="accent4" w:themeTint="bf" w:sz="8" w:space="0"/>
        <w:left w:val="single" w:color="9F9F9F" w:themeColor="accent4" w:themeTint="bf" w:sz="8" w:space="0"/>
        <w:bottom w:val="single" w:color="9F9F9F" w:themeColor="accent4" w:themeTint="bf" w:sz="8" w:space="0"/>
        <w:right w:val="single" w:color="9F9F9F" w:themeColor="accent4" w:themeTint="bf" w:sz="8" w:space="0"/>
        <w:insideH w:val="single" w:color="9F9F9F" w:themeColor="accent4" w:themeTint="bf" w:sz="8" w:space="0"/>
      </w:tblBorders>
    </w:tblPr>
    <w:tblStylePr w:type="firstRow">
      <w:pPr>
        <w:spacing w:before="0" w:after="0" w:line="240" w:lineRule="auto"/>
      </w:pPr>
      <w:rPr>
        <w:b/>
        <w:bCs/>
        <w:color w:themeColor="background1"/>
      </w:rPr>
      <w:tblPr/>
      <w:tcPr>
        <w:tcBorders>
          <w:top w:val="single" w:color="9F9F9F" w:themeColor="accent4" w:sz="8" w:space="0"/>
          <w:left w:val="single" w:color="9F9F9F" w:themeColor="accent4" w:sz="8" w:space="0"/>
          <w:bottom w:val="single" w:color="9F9F9F" w:themeColor="accent4" w:sz="8" w:space="0"/>
          <w:right w:val="single" w:color="9F9F9F" w:themeColor="accent4" w:sz="8" w:space="0"/>
          <w:insideH w:val="nil"/>
          <w:insideV w:val="nil"/>
        </w:tcBorders>
        <w:shd w:val="clear" w:color="auto" w:fill="808080" w:themeFill="accent4"/>
      </w:tcPr>
    </w:tblStylePr>
    <w:tblStylePr w:type="lastRow">
      <w:pPr>
        <w:spacing w:before="0" w:after="0" w:line="240" w:lineRule="auto"/>
      </w:pPr>
      <w:rPr>
        <w:b/>
        <w:bCs/>
      </w:rPr>
      <w:tblPr/>
      <w:tcPr>
        <w:tcBorders>
          <w:top w:val="double" w:color="9F9F9F" w:themeColor="accent4" w:sz="6" w:space="0"/>
          <w:left w:val="single" w:color="9F9F9F" w:themeColor="accent4" w:sz="8" w:space="0"/>
          <w:bottom w:val="single" w:color="9F9F9F" w:themeColor="accent4" w:sz="8" w:space="0"/>
          <w:right w:val="single" w:color="9F9F9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878787" w:themeColor="accent5" w:themeTint="bf" w:sz="8" w:space="0"/>
        <w:left w:val="single" w:color="878787" w:themeColor="accent5" w:themeTint="bf" w:sz="8" w:space="0"/>
        <w:bottom w:val="single" w:color="878787" w:themeColor="accent5" w:themeTint="bf" w:sz="8" w:space="0"/>
        <w:right w:val="single" w:color="878787" w:themeColor="accent5" w:themeTint="bf" w:sz="8" w:space="0"/>
        <w:insideH w:val="single" w:color="878787" w:themeColor="accent5" w:themeTint="bf" w:sz="8" w:space="0"/>
      </w:tblBorders>
    </w:tblPr>
    <w:tblStylePr w:type="firstRow">
      <w:pPr>
        <w:spacing w:before="0" w:after="0" w:line="240" w:lineRule="auto"/>
      </w:pPr>
      <w:rPr>
        <w:b/>
        <w:bCs/>
        <w:color w:themeColor="background1"/>
      </w:rPr>
      <w:tblPr/>
      <w:tcPr>
        <w:tcBorders>
          <w:top w:val="single" w:color="878787" w:themeColor="accent5" w:sz="8" w:space="0"/>
          <w:left w:val="single" w:color="878787" w:themeColor="accent5" w:sz="8" w:space="0"/>
          <w:bottom w:val="single" w:color="878787" w:themeColor="accent5" w:sz="8" w:space="0"/>
          <w:right w:val="single" w:color="878787" w:themeColor="accent5" w:sz="8" w:space="0"/>
          <w:insideH w:val="nil"/>
          <w:insideV w:val="nil"/>
        </w:tcBorders>
        <w:shd w:val="clear" w:color="auto" w:fill="5F5F5F" w:themeFill="accent5"/>
      </w:tcPr>
    </w:tblStylePr>
    <w:tblStylePr w:type="lastRow">
      <w:pPr>
        <w:spacing w:before="0" w:after="0" w:line="240" w:lineRule="auto"/>
      </w:pPr>
      <w:rPr>
        <w:b/>
        <w:bCs/>
      </w:rPr>
      <w:tblPr/>
      <w:tcPr>
        <w:tcBorders>
          <w:top w:val="double" w:color="878787" w:themeColor="accent5" w:sz="6" w:space="0"/>
          <w:left w:val="single" w:color="878787" w:themeColor="accent5" w:sz="8" w:space="0"/>
          <w:bottom w:val="single" w:color="878787" w:themeColor="accent5" w:sz="8" w:space="0"/>
          <w:right w:val="single" w:color="878787"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797979" w:themeColor="accent6" w:themeTint="bf" w:sz="8" w:space="0"/>
        <w:left w:val="single" w:color="797979" w:themeColor="accent6" w:themeTint="bf" w:sz="8" w:space="0"/>
        <w:bottom w:val="single" w:color="797979" w:themeColor="accent6" w:themeTint="bf" w:sz="8" w:space="0"/>
        <w:right w:val="single" w:color="797979" w:themeColor="accent6" w:themeTint="bf" w:sz="8" w:space="0"/>
        <w:insideH w:val="single" w:color="797979" w:themeColor="accent6" w:themeTint="bf" w:sz="8" w:space="0"/>
      </w:tblBorders>
    </w:tblPr>
    <w:tblStylePr w:type="firstRow">
      <w:pPr>
        <w:spacing w:before="0" w:after="0" w:line="240" w:lineRule="auto"/>
      </w:pPr>
      <w:rPr>
        <w:b/>
        <w:bCs/>
        <w:color w:themeColor="background1"/>
      </w:rPr>
      <w:tblPr/>
      <w:tcPr>
        <w:tcBorders>
          <w:top w:val="single" w:color="797979" w:themeColor="accent6" w:sz="8" w:space="0"/>
          <w:left w:val="single" w:color="797979" w:themeColor="accent6" w:sz="8" w:space="0"/>
          <w:bottom w:val="single" w:color="797979" w:themeColor="accent6" w:sz="8" w:space="0"/>
          <w:right w:val="single" w:color="797979" w:themeColor="accent6" w:sz="8" w:space="0"/>
          <w:insideH w:val="nil"/>
          <w:insideV w:val="nil"/>
        </w:tcBorders>
        <w:shd w:val="clear" w:color="auto" w:fill="4D4D4D" w:themeFill="accent6"/>
      </w:tcPr>
    </w:tblStylePr>
    <w:tblStylePr w:type="lastRow">
      <w:pPr>
        <w:spacing w:before="0" w:after="0" w:line="240" w:lineRule="auto"/>
      </w:pPr>
      <w:rPr>
        <w:b/>
        <w:bCs/>
      </w:rPr>
      <w:tblPr/>
      <w:tcPr>
        <w:tcBorders>
          <w:top w:val="double" w:color="797979" w:themeColor="accent6" w:sz="6" w:space="0"/>
          <w:left w:val="single" w:color="797979" w:themeColor="accent6" w:sz="8" w:space="0"/>
          <w:bottom w:val="single" w:color="797979" w:themeColor="accent6" w:sz="8" w:space="0"/>
          <w:right w:val="single" w:color="797979"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DDDDD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DDDDDD" w:themeFill="accent1"/>
      </w:tcPr>
    </w:tblStylePr>
    <w:tblStylePr w:type="lastCol">
      <w:rPr>
        <w:b/>
        <w:bCs/>
        <w:color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B2B2B2"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B2B2B2" w:themeFill="accent2"/>
      </w:tcPr>
    </w:tblStylePr>
    <w:tblStylePr w:type="lastCol">
      <w:rPr>
        <w:b/>
        <w:bCs/>
        <w:color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69696"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69696" w:themeFill="accent3"/>
      </w:tcPr>
    </w:tblStylePr>
    <w:tblStylePr w:type="lastCol">
      <w:rPr>
        <w:b/>
        <w:bCs/>
        <w:color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8080"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8080" w:themeFill="accent4"/>
      </w:tcPr>
    </w:tblStylePr>
    <w:tblStylePr w:type="lastCol">
      <w:rPr>
        <w:b/>
        <w:bCs/>
        <w:color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5F5F5F"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5F5F5F" w:themeFill="accent5"/>
      </w:tcPr>
    </w:tblStylePr>
    <w:tblStylePr w:type="lastCol">
      <w:rPr>
        <w:b/>
        <w:bCs/>
        <w:color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D4D4D"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D4D4D" w:themeFill="accent6"/>
      </w:tcPr>
    </w:tblStylePr>
    <w:tblStylePr w:type="lastCol">
      <w:rPr>
        <w:b/>
        <w:bCs/>
        <w:color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DDDDDD" w:themeColor="accent1" w:sz="8" w:space="0"/>
        <w:bottom w:val="single" w:color="DDDDDD" w:themeColor="accent1" w:sz="8" w:space="0"/>
      </w:tblBorders>
    </w:tblPr>
    <w:tblStylePr w:type="firstRow">
      <w:rPr>
        <w:rFonts w:asciiTheme="majorHAnsi" w:hAnsiTheme="majorHAnsi" w:eastAsiaTheme="majorEastAsia" w:cstheme="majorBidi"/>
      </w:rPr>
      <w:tblPr/>
      <w:tcPr>
        <w:tcBorders>
          <w:top w:val="nil"/>
          <w:bottom w:val="single" w:color="DDDDDD" w:themeColor="accent1" w:sz="8" w:space="0"/>
        </w:tcBorders>
      </w:tcPr>
    </w:tblStylePr>
    <w:tblStylePr w:type="lastRow">
      <w:rPr>
        <w:b/>
        <w:bCs/>
        <w:color w:themeColor="text2"/>
      </w:rPr>
      <w:tblPr/>
      <w:tcPr>
        <w:tcBorders>
          <w:top w:val="single" w:color="DDDDDD" w:themeColor="accent1" w:sz="8" w:space="0"/>
          <w:bottom w:val="single" w:color="DDDDDD" w:themeColor="accent1" w:sz="8" w:space="0"/>
        </w:tcBorders>
      </w:tcPr>
    </w:tblStylePr>
    <w:tblStylePr w:type="firstCol">
      <w:rPr>
        <w:b/>
        <w:bCs/>
      </w:rPr>
      <w:tblPr/>
    </w:tblStylePr>
    <w:tblStylePr w:type="lastCol">
      <w:rPr>
        <w:b/>
        <w:bCs/>
      </w:rPr>
      <w:tblPr/>
      <w:tcPr>
        <w:tcBorders>
          <w:top w:val="single" w:color="DDDDDD" w:themeColor="accent1" w:sz="8" w:space="0"/>
          <w:bottom w:val="single" w:color="DDDDDD" w:themeColor="accent1" w:sz="8" w:space="0"/>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B2B2B2" w:themeColor="accent2" w:sz="8" w:space="0"/>
        <w:bottom w:val="single" w:color="B2B2B2" w:themeColor="accent2" w:sz="8" w:space="0"/>
      </w:tblBorders>
    </w:tblPr>
    <w:tblStylePr w:type="firstRow">
      <w:rPr>
        <w:rFonts w:asciiTheme="majorHAnsi" w:hAnsiTheme="majorHAnsi" w:eastAsiaTheme="majorEastAsia" w:cstheme="majorBidi"/>
      </w:rPr>
      <w:tblPr/>
      <w:tcPr>
        <w:tcBorders>
          <w:top w:val="nil"/>
          <w:bottom w:val="single" w:color="B2B2B2" w:themeColor="accent2" w:sz="8" w:space="0"/>
        </w:tcBorders>
      </w:tcPr>
    </w:tblStylePr>
    <w:tblStylePr w:type="lastRow">
      <w:rPr>
        <w:b/>
        <w:bCs/>
        <w:color w:themeColor="text2"/>
      </w:rPr>
      <w:tblPr/>
      <w:tcPr>
        <w:tcBorders>
          <w:top w:val="single" w:color="B2B2B2" w:themeColor="accent2" w:sz="8" w:space="0"/>
          <w:bottom w:val="single" w:color="B2B2B2" w:themeColor="accent2" w:sz="8" w:space="0"/>
        </w:tcBorders>
      </w:tcPr>
    </w:tblStylePr>
    <w:tblStylePr w:type="firstCol">
      <w:rPr>
        <w:b/>
        <w:bCs/>
      </w:rPr>
      <w:tblPr/>
    </w:tblStylePr>
    <w:tblStylePr w:type="lastCol">
      <w:rPr>
        <w:b/>
        <w:bCs/>
      </w:rPr>
      <w:tblPr/>
      <w:tcPr>
        <w:tcBorders>
          <w:top w:val="single" w:color="B2B2B2" w:themeColor="accent2" w:sz="8" w:space="0"/>
          <w:bottom w:val="single" w:color="B2B2B2" w:themeColor="accent2" w:sz="8" w:space="0"/>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69696" w:themeColor="accent3" w:sz="8" w:space="0"/>
        <w:bottom w:val="single" w:color="969696" w:themeColor="accent3" w:sz="8" w:space="0"/>
      </w:tblBorders>
    </w:tblPr>
    <w:tblStylePr w:type="firstRow">
      <w:rPr>
        <w:rFonts w:asciiTheme="majorHAnsi" w:hAnsiTheme="majorHAnsi" w:eastAsiaTheme="majorEastAsia" w:cstheme="majorBidi"/>
      </w:rPr>
      <w:tblPr/>
      <w:tcPr>
        <w:tcBorders>
          <w:top w:val="nil"/>
          <w:bottom w:val="single" w:color="969696" w:themeColor="accent3" w:sz="8" w:space="0"/>
        </w:tcBorders>
      </w:tcPr>
    </w:tblStylePr>
    <w:tblStylePr w:type="lastRow">
      <w:rPr>
        <w:b/>
        <w:bCs/>
        <w:color w:themeColor="text2"/>
      </w:rPr>
      <w:tblPr/>
      <w:tcPr>
        <w:tcBorders>
          <w:top w:val="single" w:color="969696" w:themeColor="accent3" w:sz="8" w:space="0"/>
          <w:bottom w:val="single" w:color="969696" w:themeColor="accent3" w:sz="8" w:space="0"/>
        </w:tcBorders>
      </w:tcPr>
    </w:tblStylePr>
    <w:tblStylePr w:type="firstCol">
      <w:rPr>
        <w:b/>
        <w:bCs/>
      </w:rPr>
      <w:tblPr/>
    </w:tblStylePr>
    <w:tblStylePr w:type="lastCol">
      <w:rPr>
        <w:b/>
        <w:bCs/>
      </w:rPr>
      <w:tblPr/>
      <w:tcPr>
        <w:tcBorders>
          <w:top w:val="single" w:color="969696" w:themeColor="accent3" w:sz="8" w:space="0"/>
          <w:bottom w:val="single" w:color="969696" w:themeColor="accent3" w:sz="8" w:space="0"/>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8080" w:themeColor="accent4" w:sz="8" w:space="0"/>
        <w:bottom w:val="single" w:color="808080" w:themeColor="accent4" w:sz="8" w:space="0"/>
      </w:tblBorders>
    </w:tblPr>
    <w:tblStylePr w:type="firstRow">
      <w:rPr>
        <w:rFonts w:asciiTheme="majorHAnsi" w:hAnsiTheme="majorHAnsi" w:eastAsiaTheme="majorEastAsia" w:cstheme="majorBidi"/>
      </w:rPr>
      <w:tblPr/>
      <w:tcPr>
        <w:tcBorders>
          <w:top w:val="nil"/>
          <w:bottom w:val="single" w:color="808080" w:themeColor="accent4" w:sz="8" w:space="0"/>
        </w:tcBorders>
      </w:tcPr>
    </w:tblStylePr>
    <w:tblStylePr w:type="lastRow">
      <w:rPr>
        <w:b/>
        <w:bCs/>
        <w:color w:themeColor="text2"/>
      </w:rPr>
      <w:tblPr/>
      <w:tcPr>
        <w:tcBorders>
          <w:top w:val="single" w:color="808080" w:themeColor="accent4" w:sz="8" w:space="0"/>
          <w:bottom w:val="single" w:color="808080" w:themeColor="accent4" w:sz="8" w:space="0"/>
        </w:tcBorders>
      </w:tcPr>
    </w:tblStylePr>
    <w:tblStylePr w:type="firstCol">
      <w:rPr>
        <w:b/>
        <w:bCs/>
      </w:rPr>
      <w:tblPr/>
    </w:tblStylePr>
    <w:tblStylePr w:type="lastCol">
      <w:rPr>
        <w:b/>
        <w:bCs/>
      </w:rPr>
      <w:tblPr/>
      <w:tcPr>
        <w:tcBorders>
          <w:top w:val="single" w:color="808080" w:themeColor="accent4" w:sz="8" w:space="0"/>
          <w:bottom w:val="single" w:color="808080" w:themeColor="accent4" w:sz="8" w:space="0"/>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5F5F5F" w:themeColor="accent5" w:sz="8" w:space="0"/>
        <w:bottom w:val="single" w:color="5F5F5F" w:themeColor="accent5" w:sz="8" w:space="0"/>
      </w:tblBorders>
    </w:tblPr>
    <w:tblStylePr w:type="firstRow">
      <w:rPr>
        <w:rFonts w:asciiTheme="majorHAnsi" w:hAnsiTheme="majorHAnsi" w:eastAsiaTheme="majorEastAsia" w:cstheme="majorBidi"/>
      </w:rPr>
      <w:tblPr/>
      <w:tcPr>
        <w:tcBorders>
          <w:top w:val="nil"/>
          <w:bottom w:val="single" w:color="5F5F5F" w:themeColor="accent5" w:sz="8" w:space="0"/>
        </w:tcBorders>
      </w:tcPr>
    </w:tblStylePr>
    <w:tblStylePr w:type="lastRow">
      <w:rPr>
        <w:b/>
        <w:bCs/>
        <w:color w:themeColor="text2"/>
      </w:rPr>
      <w:tblPr/>
      <w:tcPr>
        <w:tcBorders>
          <w:top w:val="single" w:color="5F5F5F" w:themeColor="accent5" w:sz="8" w:space="0"/>
          <w:bottom w:val="single" w:color="5F5F5F" w:themeColor="accent5" w:sz="8" w:space="0"/>
        </w:tcBorders>
      </w:tcPr>
    </w:tblStylePr>
    <w:tblStylePr w:type="firstCol">
      <w:rPr>
        <w:b/>
        <w:bCs/>
      </w:rPr>
      <w:tblPr/>
    </w:tblStylePr>
    <w:tblStylePr w:type="lastCol">
      <w:rPr>
        <w:b/>
        <w:bCs/>
      </w:rPr>
      <w:tblPr/>
      <w:tcPr>
        <w:tcBorders>
          <w:top w:val="single" w:color="5F5F5F" w:themeColor="accent5" w:sz="8" w:space="0"/>
          <w:bottom w:val="single" w:color="5F5F5F" w:themeColor="accent5" w:sz="8" w:space="0"/>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4D4D4D" w:themeColor="accent6" w:sz="8" w:space="0"/>
        <w:bottom w:val="single" w:color="4D4D4D" w:themeColor="accent6" w:sz="8" w:space="0"/>
      </w:tblBorders>
    </w:tblPr>
    <w:tblStylePr w:type="firstRow">
      <w:rPr>
        <w:rFonts w:asciiTheme="majorHAnsi" w:hAnsiTheme="majorHAnsi" w:eastAsiaTheme="majorEastAsia" w:cstheme="majorBidi"/>
      </w:rPr>
      <w:tblPr/>
      <w:tcPr>
        <w:tcBorders>
          <w:top w:val="nil"/>
          <w:bottom w:val="single" w:color="4D4D4D" w:themeColor="accent6" w:sz="8" w:space="0"/>
        </w:tcBorders>
      </w:tcPr>
    </w:tblStylePr>
    <w:tblStylePr w:type="lastRow">
      <w:rPr>
        <w:b/>
        <w:bCs/>
        <w:color w:themeColor="text2"/>
      </w:rPr>
      <w:tblPr/>
      <w:tcPr>
        <w:tcBorders>
          <w:top w:val="single" w:color="4D4D4D" w:themeColor="accent6" w:sz="8" w:space="0"/>
          <w:bottom w:val="single" w:color="4D4D4D" w:themeColor="accent6" w:sz="8" w:space="0"/>
        </w:tcBorders>
      </w:tcPr>
    </w:tblStylePr>
    <w:tblStylePr w:type="firstCol">
      <w:rPr>
        <w:b/>
        <w:bCs/>
      </w:rPr>
      <w:tblPr/>
    </w:tblStylePr>
    <w:tblStylePr w:type="lastCol">
      <w:rPr>
        <w:b/>
        <w:bCs/>
      </w:rPr>
      <w:tblPr/>
      <w:tcPr>
        <w:tcBorders>
          <w:top w:val="single" w:color="4D4D4D" w:themeColor="accent6" w:sz="8" w:space="0"/>
          <w:bottom w:val="single" w:color="4D4D4D" w:themeColor="accent6" w:sz="8" w:space="0"/>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DDDDDD" w:themeColor="accent1" w:sz="8" w:space="0"/>
        <w:left w:val="single" w:color="DDDDDD" w:themeColor="accent1" w:sz="8" w:space="0"/>
        <w:bottom w:val="single" w:color="DDDDDD" w:themeColor="accent1" w:sz="8" w:space="0"/>
        <w:right w:val="single" w:color="DDDDDD" w:themeColor="accent1" w:sz="8" w:space="0"/>
      </w:tblBorders>
    </w:tblPr>
    <w:tblStylePr w:type="firstRow">
      <w:rPr>
        <w:sz w:val="24"/>
        <w:szCs w:val="24"/>
      </w:rPr>
      <w:tblPr/>
      <w:tcPr>
        <w:tcBorders>
          <w:top w:val="nil"/>
          <w:left w:val="nil"/>
          <w:bottom w:val="single" w:color="DDDDDD" w:themeColor="accent1" w:sz="24" w:space="0"/>
          <w:right w:val="nil"/>
          <w:insideH w:val="nil"/>
          <w:insideV w:val="nil"/>
        </w:tcBorders>
        <w:shd w:val="clear" w:color="auto" w:fill="FFFFFF" w:themeFill="background1"/>
      </w:tcPr>
    </w:tblStylePr>
    <w:tblStylePr w:type="lastRow">
      <w:tblPr/>
      <w:tcPr>
        <w:tcBorders>
          <w:top w:val="single" w:color="DDDDD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DDDDD" w:themeColor="accent1" w:sz="8" w:space="0"/>
          <w:insideH w:val="nil"/>
          <w:insideV w:val="nil"/>
        </w:tcBorders>
        <w:shd w:val="clear" w:color="auto" w:fill="FFFFFF" w:themeFill="background1"/>
      </w:tcPr>
    </w:tblStylePr>
    <w:tblStylePr w:type="lastCol">
      <w:tblPr/>
      <w:tcPr>
        <w:tcBorders>
          <w:top w:val="nil"/>
          <w:left w:val="single" w:color="DDDDD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B2B2B2" w:themeColor="accent2" w:sz="8" w:space="0"/>
        <w:left w:val="single" w:color="B2B2B2" w:themeColor="accent2" w:sz="8" w:space="0"/>
        <w:bottom w:val="single" w:color="B2B2B2" w:themeColor="accent2" w:sz="8" w:space="0"/>
        <w:right w:val="single" w:color="B2B2B2" w:themeColor="accent2" w:sz="8" w:space="0"/>
      </w:tblBorders>
    </w:tblPr>
    <w:tblStylePr w:type="firstRow">
      <w:rPr>
        <w:sz w:val="24"/>
        <w:szCs w:val="24"/>
      </w:rPr>
      <w:tblPr/>
      <w:tcPr>
        <w:tcBorders>
          <w:top w:val="nil"/>
          <w:left w:val="nil"/>
          <w:bottom w:val="single" w:color="B2B2B2" w:themeColor="accent2" w:sz="24" w:space="0"/>
          <w:right w:val="nil"/>
          <w:insideH w:val="nil"/>
          <w:insideV w:val="nil"/>
        </w:tcBorders>
        <w:shd w:val="clear" w:color="auto" w:fill="FFFFFF" w:themeFill="background1"/>
      </w:tcPr>
    </w:tblStylePr>
    <w:tblStylePr w:type="lastRow">
      <w:tblPr/>
      <w:tcPr>
        <w:tcBorders>
          <w:top w:val="single" w:color="B2B2B2"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B2B2B2" w:themeColor="accent2" w:sz="8" w:space="0"/>
          <w:insideH w:val="nil"/>
          <w:insideV w:val="nil"/>
        </w:tcBorders>
        <w:shd w:val="clear" w:color="auto" w:fill="FFFFFF" w:themeFill="background1"/>
      </w:tcPr>
    </w:tblStylePr>
    <w:tblStylePr w:type="lastCol">
      <w:tblPr/>
      <w:tcPr>
        <w:tcBorders>
          <w:top w:val="nil"/>
          <w:left w:val="single" w:color="B2B2B2"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69696" w:themeColor="accent3" w:sz="8" w:space="0"/>
        <w:left w:val="single" w:color="969696" w:themeColor="accent3" w:sz="8" w:space="0"/>
        <w:bottom w:val="single" w:color="969696" w:themeColor="accent3" w:sz="8" w:space="0"/>
        <w:right w:val="single" w:color="969696" w:themeColor="accent3" w:sz="8" w:space="0"/>
      </w:tblBorders>
    </w:tblPr>
    <w:tblStylePr w:type="firstRow">
      <w:rPr>
        <w:sz w:val="24"/>
        <w:szCs w:val="24"/>
      </w:rPr>
      <w:tblPr/>
      <w:tcPr>
        <w:tcBorders>
          <w:top w:val="nil"/>
          <w:left w:val="nil"/>
          <w:bottom w:val="single" w:color="969696" w:themeColor="accent3" w:sz="24" w:space="0"/>
          <w:right w:val="nil"/>
          <w:insideH w:val="nil"/>
          <w:insideV w:val="nil"/>
        </w:tcBorders>
        <w:shd w:val="clear" w:color="auto" w:fill="FFFFFF" w:themeFill="background1"/>
      </w:tcPr>
    </w:tblStylePr>
    <w:tblStylePr w:type="lastRow">
      <w:tblPr/>
      <w:tcPr>
        <w:tcBorders>
          <w:top w:val="single" w:color="969696"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69696" w:themeColor="accent3" w:sz="8" w:space="0"/>
          <w:insideH w:val="nil"/>
          <w:insideV w:val="nil"/>
        </w:tcBorders>
        <w:shd w:val="clear" w:color="auto" w:fill="FFFFFF" w:themeFill="background1"/>
      </w:tcPr>
    </w:tblStylePr>
    <w:tblStylePr w:type="lastCol">
      <w:tblPr/>
      <w:tcPr>
        <w:tcBorders>
          <w:top w:val="nil"/>
          <w:left w:val="single" w:color="969696"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8080" w:themeColor="accent4" w:sz="8" w:space="0"/>
        <w:left w:val="single" w:color="808080" w:themeColor="accent4" w:sz="8" w:space="0"/>
        <w:bottom w:val="single" w:color="808080" w:themeColor="accent4" w:sz="8" w:space="0"/>
        <w:right w:val="single" w:color="808080" w:themeColor="accent4" w:sz="8" w:space="0"/>
      </w:tblBorders>
    </w:tblPr>
    <w:tblStylePr w:type="firstRow">
      <w:rPr>
        <w:sz w:val="24"/>
        <w:szCs w:val="24"/>
      </w:rPr>
      <w:tblPr/>
      <w:tcPr>
        <w:tcBorders>
          <w:top w:val="nil"/>
          <w:left w:val="nil"/>
          <w:bottom w:val="single" w:color="808080" w:themeColor="accent4" w:sz="24" w:space="0"/>
          <w:right w:val="nil"/>
          <w:insideH w:val="nil"/>
          <w:insideV w:val="nil"/>
        </w:tcBorders>
        <w:shd w:val="clear" w:color="auto" w:fill="FFFFFF" w:themeFill="background1"/>
      </w:tcPr>
    </w:tblStylePr>
    <w:tblStylePr w:type="lastRow">
      <w:tblPr/>
      <w:tcPr>
        <w:tcBorders>
          <w:top w:val="single" w:color="808080"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8080" w:themeColor="accent4" w:sz="8" w:space="0"/>
          <w:insideH w:val="nil"/>
          <w:insideV w:val="nil"/>
        </w:tcBorders>
        <w:shd w:val="clear" w:color="auto" w:fill="FFFFFF" w:themeFill="background1"/>
      </w:tcPr>
    </w:tblStylePr>
    <w:tblStylePr w:type="lastCol">
      <w:tblPr/>
      <w:tcPr>
        <w:tcBorders>
          <w:top w:val="nil"/>
          <w:left w:val="single" w:color="808080"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5F5F5F" w:themeColor="accent5" w:sz="8" w:space="0"/>
        <w:left w:val="single" w:color="5F5F5F" w:themeColor="accent5" w:sz="8" w:space="0"/>
        <w:bottom w:val="single" w:color="5F5F5F" w:themeColor="accent5" w:sz="8" w:space="0"/>
        <w:right w:val="single" w:color="5F5F5F" w:themeColor="accent5" w:sz="8" w:space="0"/>
      </w:tblBorders>
    </w:tblPr>
    <w:tblStylePr w:type="firstRow">
      <w:rPr>
        <w:sz w:val="24"/>
        <w:szCs w:val="24"/>
      </w:rPr>
      <w:tblPr/>
      <w:tcPr>
        <w:tcBorders>
          <w:top w:val="nil"/>
          <w:left w:val="nil"/>
          <w:bottom w:val="single" w:color="5F5F5F" w:themeColor="accent5" w:sz="24" w:space="0"/>
          <w:right w:val="nil"/>
          <w:insideH w:val="nil"/>
          <w:insideV w:val="nil"/>
        </w:tcBorders>
        <w:shd w:val="clear" w:color="auto" w:fill="FFFFFF" w:themeFill="background1"/>
      </w:tcPr>
    </w:tblStylePr>
    <w:tblStylePr w:type="lastRow">
      <w:tblPr/>
      <w:tcPr>
        <w:tcBorders>
          <w:top w:val="single" w:color="5F5F5F"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F5F5F" w:themeColor="accent5" w:sz="8" w:space="0"/>
          <w:insideH w:val="nil"/>
          <w:insideV w:val="nil"/>
        </w:tcBorders>
        <w:shd w:val="clear" w:color="auto" w:fill="FFFFFF" w:themeFill="background1"/>
      </w:tcPr>
    </w:tblStylePr>
    <w:tblStylePr w:type="lastCol">
      <w:tblPr/>
      <w:tcPr>
        <w:tcBorders>
          <w:top w:val="nil"/>
          <w:left w:val="single" w:color="5F5F5F"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D4D4D" w:themeColor="accent6" w:sz="8" w:space="0"/>
        <w:left w:val="single" w:color="4D4D4D" w:themeColor="accent6" w:sz="8" w:space="0"/>
        <w:bottom w:val="single" w:color="4D4D4D" w:themeColor="accent6" w:sz="8" w:space="0"/>
        <w:right w:val="single" w:color="4D4D4D" w:themeColor="accent6" w:sz="8" w:space="0"/>
      </w:tblBorders>
    </w:tblPr>
    <w:tblStylePr w:type="firstRow">
      <w:rPr>
        <w:sz w:val="24"/>
        <w:szCs w:val="24"/>
      </w:rPr>
      <w:tblPr/>
      <w:tcPr>
        <w:tcBorders>
          <w:top w:val="nil"/>
          <w:left w:val="nil"/>
          <w:bottom w:val="single" w:color="4D4D4D" w:themeColor="accent6" w:sz="24" w:space="0"/>
          <w:right w:val="nil"/>
          <w:insideH w:val="nil"/>
          <w:insideV w:val="nil"/>
        </w:tcBorders>
        <w:shd w:val="clear" w:color="auto" w:fill="FFFFFF" w:themeFill="background1"/>
      </w:tcPr>
    </w:tblStylePr>
    <w:tblStylePr w:type="lastRow">
      <w:tblPr/>
      <w:tcPr>
        <w:tcBorders>
          <w:top w:val="single" w:color="4D4D4D"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D4D4D" w:themeColor="accent6" w:sz="8" w:space="0"/>
          <w:insideH w:val="nil"/>
          <w:insideV w:val="nil"/>
        </w:tcBorders>
        <w:shd w:val="clear" w:color="auto" w:fill="FFFFFF" w:themeFill="background1"/>
      </w:tcPr>
    </w:tblStylePr>
    <w:tblStylePr w:type="lastCol">
      <w:tblPr/>
      <w:tcPr>
        <w:tcBorders>
          <w:top w:val="nil"/>
          <w:left w:val="single" w:color="4D4D4D"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E5E5E5" w:themeColor="accent1" w:themeTint="bf" w:sz="8" w:space="0"/>
        <w:left w:val="single" w:color="E5E5E5" w:themeColor="accent1" w:themeTint="bf" w:sz="8" w:space="0"/>
        <w:bottom w:val="single" w:color="E5E5E5" w:themeColor="accent1" w:themeTint="bf" w:sz="8" w:space="0"/>
        <w:right w:val="single" w:color="E5E5E5" w:themeColor="accent1" w:themeTint="bf" w:sz="8" w:space="0"/>
        <w:insideH w:val="single" w:color="E5E5E5" w:themeColor="accent1" w:themeTint="bf" w:sz="8" w:space="0"/>
        <w:insideV w:val="single" w:color="E5E5E5" w:themeColor="accent1" w:themeTint="bf" w:sz="8" w:space="0"/>
      </w:tblBorders>
    </w:tblPr>
    <w:tcPr>
      <w:shd w:val="clear" w:color="auto" w:fill="F6F6F6" w:themeFill="accent1" w:themeFillTint="3f"/>
    </w:tcPr>
    <w:tblStylePr w:type="firstRow">
      <w:rPr>
        <w:b/>
        <w:bCs/>
      </w:rPr>
      <w:tblPr/>
    </w:tblStylePr>
    <w:tblStylePr w:type="lastRow">
      <w:rPr>
        <w:b/>
        <w:bCs/>
      </w:rPr>
      <w:tblPr/>
      <w:tcPr>
        <w:tcBorders>
          <w:top w:val="single" w:color="E5E5E5" w:themeColor="accent1" w:sz="18" w:space="0"/>
        </w:tcBorders>
      </w:tcPr>
    </w:tblStylePr>
    <w:tblStylePr w:type="firstCol">
      <w:rPr>
        <w:b/>
        <w:bCs/>
      </w:rPr>
      <w:tblPr/>
    </w:tblStylePr>
    <w:tblStylePr w:type="lastCol">
      <w:rPr>
        <w:b/>
        <w:bCs/>
      </w:rPr>
      <w:tbl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5C5C5" w:themeColor="accent2" w:themeTint="bf" w:sz="8" w:space="0"/>
        <w:left w:val="single" w:color="C5C5C5" w:themeColor="accent2" w:themeTint="bf" w:sz="8" w:space="0"/>
        <w:bottom w:val="single" w:color="C5C5C5" w:themeColor="accent2" w:themeTint="bf" w:sz="8" w:space="0"/>
        <w:right w:val="single" w:color="C5C5C5" w:themeColor="accent2" w:themeTint="bf" w:sz="8" w:space="0"/>
        <w:insideH w:val="single" w:color="C5C5C5" w:themeColor="accent2" w:themeTint="bf" w:sz="8" w:space="0"/>
        <w:insideV w:val="single" w:color="C5C5C5" w:themeColor="accent2" w:themeTint="bf" w:sz="8" w:space="0"/>
      </w:tblBorders>
    </w:tblPr>
    <w:tcPr>
      <w:shd w:val="clear" w:color="auto" w:fill="EBEBEB" w:themeFill="accent2" w:themeFillTint="3f"/>
    </w:tcPr>
    <w:tblStylePr w:type="firstRow">
      <w:rPr>
        <w:b/>
        <w:bCs/>
      </w:rPr>
      <w:tblPr/>
    </w:tblStylePr>
    <w:tblStylePr w:type="lastRow">
      <w:rPr>
        <w:b/>
        <w:bCs/>
      </w:rPr>
      <w:tblPr/>
      <w:tcPr>
        <w:tcBorders>
          <w:top w:val="single" w:color="C5C5C5" w:themeColor="accent2" w:sz="18" w:space="0"/>
        </w:tcBorders>
      </w:tcPr>
    </w:tblStylePr>
    <w:tblStylePr w:type="firstCol">
      <w:rPr>
        <w:b/>
        <w:bCs/>
      </w:rPr>
      <w:tblPr/>
    </w:tblStylePr>
    <w:tblStylePr w:type="lastCol">
      <w:rPr>
        <w:b/>
        <w:bCs/>
      </w:rPr>
      <w:tbl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0B0B0" w:themeColor="accent3" w:themeTint="bf" w:sz="8" w:space="0"/>
        <w:left w:val="single" w:color="B0B0B0" w:themeColor="accent3" w:themeTint="bf" w:sz="8" w:space="0"/>
        <w:bottom w:val="single" w:color="B0B0B0" w:themeColor="accent3" w:themeTint="bf" w:sz="8" w:space="0"/>
        <w:right w:val="single" w:color="B0B0B0" w:themeColor="accent3" w:themeTint="bf" w:sz="8" w:space="0"/>
        <w:insideH w:val="single" w:color="B0B0B0" w:themeColor="accent3" w:themeTint="bf" w:sz="8" w:space="0"/>
        <w:insideV w:val="single" w:color="B0B0B0" w:themeColor="accent3" w:themeTint="bf" w:sz="8" w:space="0"/>
      </w:tblBorders>
    </w:tblPr>
    <w:tcPr>
      <w:shd w:val="clear" w:color="auto" w:fill="E5E5E5" w:themeFill="accent3" w:themeFillTint="3f"/>
    </w:tcPr>
    <w:tblStylePr w:type="firstRow">
      <w:rPr>
        <w:b/>
        <w:bCs/>
      </w:rPr>
      <w:tblPr/>
    </w:tblStylePr>
    <w:tblStylePr w:type="lastRow">
      <w:rPr>
        <w:b/>
        <w:bCs/>
      </w:rPr>
      <w:tblPr/>
      <w:tcPr>
        <w:tcBorders>
          <w:top w:val="single" w:color="B0B0B0" w:themeColor="accent3" w:sz="18" w:space="0"/>
        </w:tcBorders>
      </w:tcPr>
    </w:tblStylePr>
    <w:tblStylePr w:type="firstCol">
      <w:rPr>
        <w:b/>
        <w:bCs/>
      </w:rPr>
      <w:tblPr/>
    </w:tblStylePr>
    <w:tblStylePr w:type="lastCol">
      <w:rPr>
        <w:b/>
        <w:bCs/>
      </w:rPr>
      <w:tbl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9F9F" w:themeColor="accent4" w:themeTint="bf" w:sz="8" w:space="0"/>
        <w:left w:val="single" w:color="9F9F9F" w:themeColor="accent4" w:themeTint="bf" w:sz="8" w:space="0"/>
        <w:bottom w:val="single" w:color="9F9F9F" w:themeColor="accent4" w:themeTint="bf" w:sz="8" w:space="0"/>
        <w:right w:val="single" w:color="9F9F9F" w:themeColor="accent4" w:themeTint="bf" w:sz="8" w:space="0"/>
        <w:insideH w:val="single" w:color="9F9F9F" w:themeColor="accent4" w:themeTint="bf" w:sz="8" w:space="0"/>
        <w:insideV w:val="single" w:color="9F9F9F" w:themeColor="accent4" w:themeTint="bf" w:sz="8" w:space="0"/>
      </w:tblBorders>
    </w:tblPr>
    <w:tcPr>
      <w:shd w:val="clear" w:color="auto" w:fill="DFDFDF" w:themeFill="accent4" w:themeFillTint="3f"/>
    </w:tcPr>
    <w:tblStylePr w:type="firstRow">
      <w:rPr>
        <w:b/>
        <w:bCs/>
      </w:rPr>
      <w:tblPr/>
    </w:tblStylePr>
    <w:tblStylePr w:type="lastRow">
      <w:rPr>
        <w:b/>
        <w:bCs/>
      </w:rPr>
      <w:tblPr/>
      <w:tcPr>
        <w:tcBorders>
          <w:top w:val="single" w:color="9F9F9F" w:themeColor="accent4" w:sz="18" w:space="0"/>
        </w:tcBorders>
      </w:tcPr>
    </w:tblStylePr>
    <w:tblStylePr w:type="firstCol">
      <w:rPr>
        <w:b/>
        <w:bCs/>
      </w:rPr>
      <w:tblPr/>
    </w:tblStylePr>
    <w:tblStylePr w:type="lastCol">
      <w:rPr>
        <w:b/>
        <w:bCs/>
      </w:rPr>
      <w:tbl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878787" w:themeColor="accent5" w:themeTint="bf" w:sz="8" w:space="0"/>
        <w:left w:val="single" w:color="878787" w:themeColor="accent5" w:themeTint="bf" w:sz="8" w:space="0"/>
        <w:bottom w:val="single" w:color="878787" w:themeColor="accent5" w:themeTint="bf" w:sz="8" w:space="0"/>
        <w:right w:val="single" w:color="878787" w:themeColor="accent5" w:themeTint="bf" w:sz="8" w:space="0"/>
        <w:insideH w:val="single" w:color="878787" w:themeColor="accent5" w:themeTint="bf" w:sz="8" w:space="0"/>
        <w:insideV w:val="single" w:color="878787" w:themeColor="accent5" w:themeTint="bf" w:sz="8" w:space="0"/>
      </w:tblBorders>
    </w:tblPr>
    <w:tcPr>
      <w:shd w:val="clear" w:color="auto" w:fill="D7D7D7" w:themeFill="accent5" w:themeFillTint="3f"/>
    </w:tcPr>
    <w:tblStylePr w:type="firstRow">
      <w:rPr>
        <w:b/>
        <w:bCs/>
      </w:rPr>
      <w:tblPr/>
    </w:tblStylePr>
    <w:tblStylePr w:type="lastRow">
      <w:rPr>
        <w:b/>
        <w:bCs/>
      </w:rPr>
      <w:tblPr/>
      <w:tcPr>
        <w:tcBorders>
          <w:top w:val="single" w:color="878787" w:themeColor="accent5" w:sz="18" w:space="0"/>
        </w:tcBorders>
      </w:tcPr>
    </w:tblStylePr>
    <w:tblStylePr w:type="firstCol">
      <w:rPr>
        <w:b/>
        <w:bCs/>
      </w:rPr>
      <w:tblPr/>
    </w:tblStylePr>
    <w:tblStylePr w:type="lastCol">
      <w:rPr>
        <w:b/>
        <w:bCs/>
      </w:rPr>
      <w:tbl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797979" w:themeColor="accent6" w:themeTint="bf" w:sz="8" w:space="0"/>
        <w:left w:val="single" w:color="797979" w:themeColor="accent6" w:themeTint="bf" w:sz="8" w:space="0"/>
        <w:bottom w:val="single" w:color="797979" w:themeColor="accent6" w:themeTint="bf" w:sz="8" w:space="0"/>
        <w:right w:val="single" w:color="797979" w:themeColor="accent6" w:themeTint="bf" w:sz="8" w:space="0"/>
        <w:insideH w:val="single" w:color="797979" w:themeColor="accent6" w:themeTint="bf" w:sz="8" w:space="0"/>
        <w:insideV w:val="single" w:color="797979" w:themeColor="accent6" w:themeTint="bf" w:sz="8" w:space="0"/>
      </w:tblBorders>
    </w:tblPr>
    <w:tcPr>
      <w:shd w:val="clear" w:color="auto" w:fill="D3D3D3" w:themeFill="accent6" w:themeFillTint="3f"/>
    </w:tcPr>
    <w:tblStylePr w:type="firstRow">
      <w:rPr>
        <w:b/>
        <w:bCs/>
      </w:rPr>
      <w:tblPr/>
    </w:tblStylePr>
    <w:tblStylePr w:type="lastRow">
      <w:rPr>
        <w:b/>
        <w:bCs/>
      </w:rPr>
      <w:tblPr/>
      <w:tcPr>
        <w:tcBorders>
          <w:top w:val="single" w:color="797979" w:themeColor="accent6" w:sz="18" w:space="0"/>
        </w:tcBorders>
      </w:tcPr>
    </w:tblStylePr>
    <w:tblStylePr w:type="firstCol">
      <w:rPr>
        <w:b/>
        <w:bCs/>
      </w:rPr>
      <w:tblPr/>
    </w:tblStylePr>
    <w:tblStylePr w:type="lastCol">
      <w:rPr>
        <w:b/>
        <w:bCs/>
      </w:rPr>
      <w:tbl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DDDDDD" w:themeColor="accent1" w:sz="8" w:space="0"/>
        <w:left w:val="single" w:color="DDDDDD" w:themeColor="accent1" w:sz="8" w:space="0"/>
        <w:bottom w:val="single" w:color="DDDDDD" w:themeColor="accent1" w:sz="8" w:space="0"/>
        <w:right w:val="single" w:color="DDDDDD" w:themeColor="accent1" w:sz="8" w:space="0"/>
        <w:insideH w:val="single" w:color="DDDDDD" w:themeColor="accent1" w:sz="8" w:space="0"/>
        <w:insideV w:val="single" w:color="DDDDDD" w:themeColor="accent1" w:sz="8" w:space="0"/>
      </w:tblBorders>
    </w:tblPr>
    <w:tcPr>
      <w:shd w:val="clear" w:color="auto" w:fill="F6F6F6" w:themeFill="accent1" w:themeFillTint="3f"/>
    </w:tcPr>
    <w:tblStylePr w:type="firstRow">
      <w:rPr>
        <w:b/>
        <w:bCs/>
        <w:color w:themeColor="text1"/>
      </w:rPr>
      <w:tblPr/>
      <w:tcPr>
        <w:shd w:val="clear" w:color="auto" w:fill="FBFBFB"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color="DDDDDD" w:themeColor="accent1" w:sz="6" w:space="0"/>
          <w:insideV w:val="single" w:color="DDDDDD" w:themeColor="accent1" w:sz="6" w:space="0"/>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B2B2B2" w:themeColor="accent2" w:sz="8" w:space="0"/>
        <w:left w:val="single" w:color="B2B2B2" w:themeColor="accent2" w:sz="8" w:space="0"/>
        <w:bottom w:val="single" w:color="B2B2B2" w:themeColor="accent2" w:sz="8" w:space="0"/>
        <w:right w:val="single" w:color="B2B2B2" w:themeColor="accent2" w:sz="8" w:space="0"/>
        <w:insideH w:val="single" w:color="B2B2B2" w:themeColor="accent2" w:sz="8" w:space="0"/>
        <w:insideV w:val="single" w:color="B2B2B2" w:themeColor="accent2" w:sz="8" w:space="0"/>
      </w:tblBorders>
    </w:tblPr>
    <w:tcPr>
      <w:shd w:val="clear" w:color="auto" w:fill="EBEBEB" w:themeFill="accent2" w:themeFillTint="3f"/>
    </w:tcPr>
    <w:tblStylePr w:type="firstRow">
      <w:rPr>
        <w:b/>
        <w:bCs/>
        <w:color w:themeColor="text1"/>
      </w:rPr>
      <w:tblPr/>
      <w:tcPr>
        <w:shd w:val="clear" w:color="auto" w:fill="F7F7F7"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color="B2B2B2" w:themeColor="accent2" w:sz="6" w:space="0"/>
          <w:insideV w:val="single" w:color="B2B2B2" w:themeColor="accent2" w:sz="6" w:space="0"/>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69696" w:themeColor="accent3" w:sz="8" w:space="0"/>
        <w:left w:val="single" w:color="969696" w:themeColor="accent3" w:sz="8" w:space="0"/>
        <w:bottom w:val="single" w:color="969696" w:themeColor="accent3" w:sz="8" w:space="0"/>
        <w:right w:val="single" w:color="969696" w:themeColor="accent3" w:sz="8" w:space="0"/>
        <w:insideH w:val="single" w:color="969696" w:themeColor="accent3" w:sz="8" w:space="0"/>
        <w:insideV w:val="single" w:color="969696" w:themeColor="accent3" w:sz="8" w:space="0"/>
      </w:tblBorders>
    </w:tblPr>
    <w:tcPr>
      <w:shd w:val="clear" w:color="auto" w:fill="E5E5E5" w:themeFill="accent3" w:themeFillTint="3f"/>
    </w:tcPr>
    <w:tblStylePr w:type="firstRow">
      <w:rPr>
        <w:b/>
        <w:bCs/>
        <w:color w:themeColor="text1"/>
      </w:rPr>
      <w:tblPr/>
      <w:tcPr>
        <w:shd w:val="clear" w:color="auto" w:fill="F4F4F4"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color="969696" w:themeColor="accent3" w:sz="6" w:space="0"/>
          <w:insideV w:val="single" w:color="969696" w:themeColor="accent3" w:sz="6" w:space="0"/>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8080" w:themeColor="accent4" w:sz="8" w:space="0"/>
        <w:left w:val="single" w:color="808080" w:themeColor="accent4" w:sz="8" w:space="0"/>
        <w:bottom w:val="single" w:color="808080" w:themeColor="accent4" w:sz="8" w:space="0"/>
        <w:right w:val="single" w:color="808080" w:themeColor="accent4" w:sz="8" w:space="0"/>
        <w:insideH w:val="single" w:color="808080" w:themeColor="accent4" w:sz="8" w:space="0"/>
        <w:insideV w:val="single" w:color="808080" w:themeColor="accent4" w:sz="8" w:space="0"/>
      </w:tblBorders>
    </w:tblPr>
    <w:tcPr>
      <w:shd w:val="clear" w:color="auto" w:fill="DFDFDF" w:themeFill="accent4" w:themeFillTint="3f"/>
    </w:tcPr>
    <w:tblStylePr w:type="firstRow">
      <w:rPr>
        <w:b/>
        <w:bCs/>
        <w:color w:themeColor="text1"/>
      </w:rPr>
      <w:tblPr/>
      <w:tcPr>
        <w:shd w:val="clear" w:color="auto" w:fill="F2F2F2"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color="808080" w:themeColor="accent4" w:sz="6" w:space="0"/>
          <w:insideV w:val="single" w:color="808080" w:themeColor="accent4" w:sz="6" w:space="0"/>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5F5F5F" w:themeColor="accent5" w:sz="8" w:space="0"/>
        <w:left w:val="single" w:color="5F5F5F" w:themeColor="accent5" w:sz="8" w:space="0"/>
        <w:bottom w:val="single" w:color="5F5F5F" w:themeColor="accent5" w:sz="8" w:space="0"/>
        <w:right w:val="single" w:color="5F5F5F" w:themeColor="accent5" w:sz="8" w:space="0"/>
        <w:insideH w:val="single" w:color="5F5F5F" w:themeColor="accent5" w:sz="8" w:space="0"/>
        <w:insideV w:val="single" w:color="5F5F5F" w:themeColor="accent5" w:sz="8" w:space="0"/>
      </w:tblBorders>
    </w:tblPr>
    <w:tcPr>
      <w:shd w:val="clear" w:color="auto" w:fill="D7D7D7" w:themeFill="accent5" w:themeFillTint="3f"/>
    </w:tcPr>
    <w:tblStylePr w:type="firstRow">
      <w:rPr>
        <w:b/>
        <w:bCs/>
        <w:color w:themeColor="text1"/>
      </w:rPr>
      <w:tblPr/>
      <w:tcPr>
        <w:shd w:val="clear" w:color="auto" w:fill="EFEFEF"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color="5F5F5F" w:themeColor="accent5" w:sz="6" w:space="0"/>
          <w:insideV w:val="single" w:color="5F5F5F" w:themeColor="accent5" w:sz="6" w:space="0"/>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D4D4D" w:themeColor="accent6" w:sz="8" w:space="0"/>
        <w:left w:val="single" w:color="4D4D4D" w:themeColor="accent6" w:sz="8" w:space="0"/>
        <w:bottom w:val="single" w:color="4D4D4D" w:themeColor="accent6" w:sz="8" w:space="0"/>
        <w:right w:val="single" w:color="4D4D4D" w:themeColor="accent6" w:sz="8" w:space="0"/>
        <w:insideH w:val="single" w:color="4D4D4D" w:themeColor="accent6" w:sz="8" w:space="0"/>
        <w:insideV w:val="single" w:color="4D4D4D" w:themeColor="accent6" w:sz="8" w:space="0"/>
      </w:tblBorders>
    </w:tblPr>
    <w:tcPr>
      <w:shd w:val="clear" w:color="auto" w:fill="D3D3D3" w:themeFill="accent6" w:themeFillTint="3f"/>
    </w:tcPr>
    <w:tblStylePr w:type="firstRow">
      <w:rPr>
        <w:b/>
        <w:bCs/>
        <w:color w:themeColor="text1"/>
      </w:rPr>
      <w:tblPr/>
      <w:tcPr>
        <w:shd w:val="clear" w:color="auto" w:fill="EDEDED"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color="4D4D4D" w:themeColor="accent6" w:sz="6" w:space="0"/>
          <w:insideV w:val="single" w:color="4D4D4D" w:themeColor="accent6" w:sz="6" w:space="0"/>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F6F6"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DDDD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DDDD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DDDDD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DDDDD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EEE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EEE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BEBEB"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B2B2B2"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B2B2B2"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B2B2B2"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B2B2B2"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8D8D8"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8D8D8"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5E5E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69696"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69696"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69696"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69696"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ACACA"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ACACA"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FDF"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8080"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8080"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8080"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8080"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FB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FBF"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7D7D7"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5F5F5F"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5F5F5F"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5F5F5F"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5F5F5F"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FAFAF"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FAFAF"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3D3"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D4D4D"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D4D4D"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D4D4D"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D4D4D"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6A6A6"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6A6A6"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A5A5A5"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858585"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07070"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5F5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74747"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39393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table" w:styleId="Colou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B2B2B2"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B2B2B2"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u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B2B2B2" w:themeColor="accent2" w:sz="24" w:space="0"/>
        <w:left w:val="single" w:color="DDDDDD" w:themeColor="accent1" w:sz="4" w:space="0"/>
        <w:bottom w:val="single" w:color="DDDDDD" w:themeColor="accent1" w:sz="4" w:space="0"/>
        <w:right w:val="single" w:color="DDDDDD" w:themeColor="accent1" w:sz="4" w:space="0"/>
        <w:insideH w:val="single" w:color="FFFFFF" w:themeColor="background1" w:sz="4" w:space="0"/>
        <w:insideV w:val="single" w:color="FFFFFF" w:themeColor="background1" w:sz="4" w:space="0"/>
      </w:tblBorders>
    </w:tblPr>
    <w:tcPr>
      <w:shd w:val="clear" w:color="auto" w:fill="FBFBFB" w:themeFill="accent1" w:themeFillTint="19"/>
    </w:tcPr>
    <w:tblStylePr w:type="firstRow">
      <w:rPr>
        <w:b/>
        <w:bCs/>
      </w:rPr>
      <w:tblPr/>
      <w:tcPr>
        <w:tcBorders>
          <w:top w:val="nil"/>
          <w:left w:val="nil"/>
          <w:bottom w:val="single" w:color="B2B2B2"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848484" w:themeFill="accent1" w:themeFillShade="99"/>
      </w:tcPr>
    </w:tblStylePr>
    <w:tblStylePr w:type="firstCol">
      <w:rPr>
        <w:color w:themeColor="background1"/>
      </w:rPr>
      <w:tblPr/>
      <w:tcPr>
        <w:tcBorders>
          <w:top w:val="nil"/>
          <w:left w:val="nil"/>
          <w:bottom w:val="nil"/>
          <w:right w:val="nil"/>
          <w:insideH w:val="single" w:color="848484" w:themeColor="accent1" w:sz="4" w:space="0"/>
          <w:insideV w:val="nil"/>
        </w:tcBorders>
        <w:shd w:val="clear" w:color="auto" w:fill="848484" w:themeFill="accent1" w:themeFillShade="99"/>
      </w:tcPr>
    </w:tblStylePr>
    <w:tblStylePr w:type="lastCol">
      <w:rPr>
        <w:color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themeColor="text1"/>
      </w:rPr>
      <w:tblPr/>
    </w:tblStylePr>
    <w:tblStylePr w:type="nwCell">
      <w:rPr>
        <w:color w:themeColor="text1"/>
      </w:rPr>
      <w:tblPr/>
    </w:tblStylePr>
  </w:style>
  <w:style w:type="table" w:styleId="Colou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B2B2B2" w:themeColor="accent2" w:sz="24" w:space="0"/>
        <w:left w:val="single" w:color="B2B2B2" w:themeColor="accent2" w:sz="4" w:space="0"/>
        <w:bottom w:val="single" w:color="B2B2B2" w:themeColor="accent2" w:sz="4" w:space="0"/>
        <w:right w:val="single" w:color="B2B2B2" w:themeColor="accent2" w:sz="4" w:space="0"/>
        <w:insideH w:val="single" w:color="FFFFFF" w:themeColor="background1" w:sz="4" w:space="0"/>
        <w:insideV w:val="single" w:color="FFFFFF" w:themeColor="background1" w:sz="4" w:space="0"/>
      </w:tblBorders>
    </w:tblPr>
    <w:tcPr>
      <w:shd w:val="clear" w:color="auto" w:fill="F7F7F7" w:themeFill="accent2" w:themeFillTint="19"/>
    </w:tcPr>
    <w:tblStylePr w:type="firstRow">
      <w:rPr>
        <w:b/>
        <w:bCs/>
      </w:rPr>
      <w:tblPr/>
      <w:tcPr>
        <w:tcBorders>
          <w:top w:val="nil"/>
          <w:left w:val="nil"/>
          <w:bottom w:val="single" w:color="B2B2B2"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6A6A6A" w:themeFill="accent2" w:themeFillShade="99"/>
      </w:tcPr>
    </w:tblStylePr>
    <w:tblStylePr w:type="firstCol">
      <w:rPr>
        <w:color w:themeColor="background1"/>
      </w:rPr>
      <w:tblPr/>
      <w:tcPr>
        <w:tcBorders>
          <w:top w:val="nil"/>
          <w:left w:val="nil"/>
          <w:bottom w:val="nil"/>
          <w:right w:val="nil"/>
          <w:insideH w:val="single" w:color="6A6A6A" w:themeColor="accent2" w:sz="4" w:space="0"/>
          <w:insideV w:val="nil"/>
        </w:tcBorders>
        <w:shd w:val="clear" w:color="auto" w:fill="6A6A6A" w:themeFill="accent2" w:themeFillShade="99"/>
      </w:tcPr>
    </w:tblStylePr>
    <w:tblStylePr w:type="lastCol">
      <w:rPr>
        <w:color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themeColor="text1"/>
      </w:rPr>
      <w:tblPr/>
    </w:tblStylePr>
    <w:tblStylePr w:type="nwCell">
      <w:rPr>
        <w:color w:themeColor="text1"/>
      </w:rPr>
      <w:tblPr/>
    </w:tblStylePr>
  </w:style>
  <w:style w:type="table" w:styleId="Colou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8080" w:themeColor="accent4" w:sz="24" w:space="0"/>
        <w:left w:val="single" w:color="969696" w:themeColor="accent3" w:sz="4" w:space="0"/>
        <w:bottom w:val="single" w:color="969696" w:themeColor="accent3" w:sz="4" w:space="0"/>
        <w:right w:val="single" w:color="969696" w:themeColor="accent3" w:sz="4" w:space="0"/>
        <w:insideH w:val="single" w:color="FFFFFF" w:themeColor="background1" w:sz="4" w:space="0"/>
        <w:insideV w:val="single" w:color="FFFFFF" w:themeColor="background1" w:sz="4" w:space="0"/>
      </w:tblBorders>
    </w:tblPr>
    <w:tcPr>
      <w:shd w:val="clear" w:color="auto" w:fill="F4F4F4" w:themeFill="accent3" w:themeFillTint="19"/>
    </w:tcPr>
    <w:tblStylePr w:type="firstRow">
      <w:rPr>
        <w:b/>
        <w:bCs/>
      </w:rPr>
      <w:tblPr/>
      <w:tcPr>
        <w:tcBorders>
          <w:top w:val="nil"/>
          <w:left w:val="nil"/>
          <w:bottom w:val="single" w:color="808080"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A5A5A" w:themeFill="accent3" w:themeFillShade="99"/>
      </w:tcPr>
    </w:tblStylePr>
    <w:tblStylePr w:type="firstCol">
      <w:rPr>
        <w:color w:themeColor="background1"/>
      </w:rPr>
      <w:tblPr/>
      <w:tcPr>
        <w:tcBorders>
          <w:top w:val="nil"/>
          <w:left w:val="nil"/>
          <w:bottom w:val="nil"/>
          <w:right w:val="nil"/>
          <w:insideH w:val="single" w:color="5A5A5A" w:themeColor="accent3" w:sz="4" w:space="0"/>
          <w:insideV w:val="nil"/>
        </w:tcBorders>
        <w:shd w:val="clear" w:color="auto" w:fill="5A5A5A" w:themeFill="accent3" w:themeFillShade="99"/>
      </w:tcPr>
    </w:tblStylePr>
    <w:tblStylePr w:type="lastCol">
      <w:rPr>
        <w:color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u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69696" w:themeColor="accent3" w:sz="24" w:space="0"/>
        <w:left w:val="single" w:color="808080" w:themeColor="accent4" w:sz="4" w:space="0"/>
        <w:bottom w:val="single" w:color="808080" w:themeColor="accent4" w:sz="4" w:space="0"/>
        <w:right w:val="single" w:color="808080" w:themeColor="accent4" w:sz="4" w:space="0"/>
        <w:insideH w:val="single" w:color="FFFFFF" w:themeColor="background1" w:sz="4" w:space="0"/>
        <w:insideV w:val="single" w:color="FFFFFF" w:themeColor="background1" w:sz="4" w:space="0"/>
      </w:tblBorders>
    </w:tblPr>
    <w:tcPr>
      <w:shd w:val="clear" w:color="auto" w:fill="F2F2F2" w:themeFill="accent4" w:themeFillTint="19"/>
    </w:tcPr>
    <w:tblStylePr w:type="firstRow">
      <w:rPr>
        <w:b/>
        <w:bCs/>
      </w:rPr>
      <w:tblPr/>
      <w:tcPr>
        <w:tcBorders>
          <w:top w:val="nil"/>
          <w:left w:val="nil"/>
          <w:bottom w:val="single" w:color="969696"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4C4C" w:themeFill="accent4" w:themeFillShade="99"/>
      </w:tcPr>
    </w:tblStylePr>
    <w:tblStylePr w:type="firstCol">
      <w:rPr>
        <w:color w:themeColor="background1"/>
      </w:rPr>
      <w:tblPr/>
      <w:tcPr>
        <w:tcBorders>
          <w:top w:val="nil"/>
          <w:left w:val="nil"/>
          <w:bottom w:val="nil"/>
          <w:right w:val="nil"/>
          <w:insideH w:val="single" w:color="4C4C4C" w:themeColor="accent4" w:sz="4" w:space="0"/>
          <w:insideV w:val="nil"/>
        </w:tcBorders>
        <w:shd w:val="clear" w:color="auto" w:fill="4C4C4C"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themeColor="text1"/>
      </w:rPr>
      <w:tblPr/>
    </w:tblStylePr>
    <w:tblStylePr w:type="nwCell">
      <w:rPr>
        <w:color w:themeColor="text1"/>
      </w:rPr>
      <w:tblPr/>
    </w:tblStylePr>
  </w:style>
  <w:style w:type="table" w:styleId="Colou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4D4D4D" w:themeColor="accent6" w:sz="24" w:space="0"/>
        <w:left w:val="single" w:color="5F5F5F" w:themeColor="accent5" w:sz="4" w:space="0"/>
        <w:bottom w:val="single" w:color="5F5F5F" w:themeColor="accent5" w:sz="4" w:space="0"/>
        <w:right w:val="single" w:color="5F5F5F" w:themeColor="accent5" w:sz="4" w:space="0"/>
        <w:insideH w:val="single" w:color="FFFFFF" w:themeColor="background1" w:sz="4" w:space="0"/>
        <w:insideV w:val="single" w:color="FFFFFF" w:themeColor="background1" w:sz="4" w:space="0"/>
      </w:tblBorders>
    </w:tblPr>
    <w:tcPr>
      <w:shd w:val="clear" w:color="auto" w:fill="EFEFEF" w:themeFill="accent5" w:themeFillTint="19"/>
    </w:tcPr>
    <w:tblStylePr w:type="firstRow">
      <w:rPr>
        <w:b/>
        <w:bCs/>
      </w:rPr>
      <w:tblPr/>
      <w:tcPr>
        <w:tcBorders>
          <w:top w:val="nil"/>
          <w:left w:val="nil"/>
          <w:bottom w:val="single" w:color="4D4D4D"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393939" w:themeFill="accent5" w:themeFillShade="99"/>
      </w:tcPr>
    </w:tblStylePr>
    <w:tblStylePr w:type="firstCol">
      <w:rPr>
        <w:color w:themeColor="background1"/>
      </w:rPr>
      <w:tblPr/>
      <w:tcPr>
        <w:tcBorders>
          <w:top w:val="nil"/>
          <w:left w:val="nil"/>
          <w:bottom w:val="nil"/>
          <w:right w:val="nil"/>
          <w:insideH w:val="single" w:color="393939" w:themeColor="accent5" w:sz="4" w:space="0"/>
          <w:insideV w:val="nil"/>
        </w:tcBorders>
        <w:shd w:val="clear" w:color="auto" w:fill="393939" w:themeFill="accent5" w:themeFillShade="99"/>
      </w:tcPr>
    </w:tblStylePr>
    <w:tblStylePr w:type="lastCol">
      <w:rPr>
        <w:color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themeColor="text1"/>
      </w:rPr>
      <w:tblPr/>
    </w:tblStylePr>
    <w:tblStylePr w:type="nwCell">
      <w:rPr>
        <w:color w:themeColor="text1"/>
      </w:rPr>
      <w:tblPr/>
    </w:tblStylePr>
  </w:style>
  <w:style w:type="table" w:styleId="Colou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5F5F5F" w:themeColor="accent5" w:sz="24" w:space="0"/>
        <w:left w:val="single" w:color="4D4D4D" w:themeColor="accent6" w:sz="4" w:space="0"/>
        <w:bottom w:val="single" w:color="4D4D4D" w:themeColor="accent6" w:sz="4" w:space="0"/>
        <w:right w:val="single" w:color="4D4D4D" w:themeColor="accent6" w:sz="4" w:space="0"/>
        <w:insideH w:val="single" w:color="FFFFFF" w:themeColor="background1" w:sz="4" w:space="0"/>
        <w:insideV w:val="single" w:color="FFFFFF" w:themeColor="background1" w:sz="4" w:space="0"/>
      </w:tblBorders>
    </w:tblPr>
    <w:tcPr>
      <w:shd w:val="clear" w:color="auto" w:fill="EDEDED" w:themeFill="accent6" w:themeFillTint="19"/>
    </w:tcPr>
    <w:tblStylePr w:type="firstRow">
      <w:rPr>
        <w:b/>
        <w:bCs/>
      </w:rPr>
      <w:tblPr/>
      <w:tcPr>
        <w:tcBorders>
          <w:top w:val="nil"/>
          <w:left w:val="nil"/>
          <w:bottom w:val="single" w:color="5F5F5F"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E2E2E" w:themeFill="accent6" w:themeFillShade="99"/>
      </w:tcPr>
    </w:tblStylePr>
    <w:tblStylePr w:type="firstCol">
      <w:rPr>
        <w:color w:themeColor="background1"/>
      </w:rPr>
      <w:tblPr/>
      <w:tcPr>
        <w:tcBorders>
          <w:top w:val="nil"/>
          <w:left w:val="nil"/>
          <w:bottom w:val="nil"/>
          <w:right w:val="nil"/>
          <w:insideH w:val="single" w:color="2E2E2E" w:themeColor="accent6" w:sz="4" w:space="0"/>
          <w:insideV w:val="nil"/>
        </w:tcBorders>
        <w:shd w:val="clear" w:color="auto" w:fill="2E2E2E" w:themeFill="accent6" w:themeFillShade="99"/>
      </w:tcPr>
    </w:tblStylePr>
    <w:tblStylePr w:type="lastCol">
      <w:rPr>
        <w:color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themeColor="text1"/>
      </w:rPr>
      <w:tblPr/>
    </w:tblStylePr>
    <w:tblStylePr w:type="nwCell">
      <w:rPr>
        <w:color w:themeColor="text1"/>
      </w:rPr>
      <w:tblPr/>
    </w:tblStylePr>
  </w:style>
  <w:style w:type="table" w:styleId="ColourfulList">
    <w:name w:val="Colorful List"/>
    <w:basedOn w:val="TableNormal"/>
    <w:uiPriority w:val="72"/>
    <w:rsid w:val="00cb0664"/>
    <w:pPr>
      <w:spacing w:after="0" w:line="240" w:lineRule="auto"/>
    </w:pPr>
    <w:rPr>
      <w:color w:themeColor="text1"/>
    </w:rPr>
    <w:tblPr>
      <w:tblStyleRowBandSize w:val="1"/>
      <w:tblStyleColBandSize w:val="1"/>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8E8E8E"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themeColor="text1"/>
    </w:rPr>
    <w:tblPr>
      <w:tblStyleRowBandSize w:val="1"/>
      <w:tblStyleColBandSize w:val="1"/>
    </w:tblPr>
    <w:tcPr>
      <w:shd w:val="clear" w:color="auto" w:fill="FBFBFB" w:themeFill="accent1" w:themeFillTint="19"/>
    </w:tcPr>
    <w:tblStylePr w:type="firstRow">
      <w:rPr>
        <w:b/>
        <w:bCs/>
        <w:color w:themeColor="background1"/>
      </w:rPr>
      <w:tblPr/>
      <w:tcPr>
        <w:tcBorders>
          <w:bottom w:val="single" w:color="FFFFFF" w:themeColor="background1" w:sz="12" w:space="0"/>
        </w:tcBorders>
        <w:shd w:val="clear" w:color="auto" w:fill="8E8E8E"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urfulListAccent2">
    <w:name w:val="Colorful List Accent 2"/>
    <w:basedOn w:val="TableNormal"/>
    <w:uiPriority w:val="72"/>
    <w:rsid w:val="00cb0664"/>
    <w:pPr>
      <w:spacing w:after="0" w:line="240" w:lineRule="auto"/>
    </w:pPr>
    <w:rPr>
      <w:color w:themeColor="text1"/>
    </w:rPr>
    <w:tblPr>
      <w:tblStyleRowBandSize w:val="1"/>
      <w:tblStyleColBandSize w:val="1"/>
    </w:tblPr>
    <w:tcPr>
      <w:shd w:val="clear" w:color="auto" w:fill="F7F7F7" w:themeFill="accent2" w:themeFillTint="19"/>
    </w:tcPr>
    <w:tblStylePr w:type="firstRow">
      <w:rPr>
        <w:b/>
        <w:bCs/>
        <w:color w:themeColor="background1"/>
      </w:rPr>
      <w:tblPr/>
      <w:tcPr>
        <w:tcBorders>
          <w:bottom w:val="single" w:color="FFFFFF" w:themeColor="background1" w:sz="12" w:space="0"/>
        </w:tcBorders>
        <w:shd w:val="clear" w:color="auto" w:fill="8E8E8E"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urfulListAccent3">
    <w:name w:val="Colorful List Accent 3"/>
    <w:basedOn w:val="TableNormal"/>
    <w:uiPriority w:val="72"/>
    <w:rsid w:val="00cb0664"/>
    <w:pPr>
      <w:spacing w:after="0" w:line="240" w:lineRule="auto"/>
    </w:pPr>
    <w:rPr>
      <w:color w:themeColor="text1"/>
    </w:rPr>
    <w:tblPr>
      <w:tblStyleRowBandSize w:val="1"/>
      <w:tblStyleColBandSize w:val="1"/>
    </w:tblPr>
    <w:tcPr>
      <w:shd w:val="clear" w:color="auto" w:fill="F4F4F4" w:themeFill="accent3" w:themeFillTint="19"/>
    </w:tcPr>
    <w:tblStylePr w:type="firstRow">
      <w:rPr>
        <w:b/>
        <w:bCs/>
        <w:color w:themeColor="background1"/>
      </w:rPr>
      <w:tblPr/>
      <w:tcPr>
        <w:tcBorders>
          <w:bottom w:val="single" w:color="FFFFFF" w:themeColor="background1" w:sz="12" w:space="0"/>
        </w:tcBorders>
        <w:shd w:val="clear" w:color="auto" w:fill="666666"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urfulListAccent4">
    <w:name w:val="Colorful List Accent 4"/>
    <w:basedOn w:val="TableNormal"/>
    <w:uiPriority w:val="72"/>
    <w:rsid w:val="00cb0664"/>
    <w:pPr>
      <w:spacing w:after="0" w:line="240" w:lineRule="auto"/>
    </w:pPr>
    <w:rPr>
      <w:color w:themeColor="text1"/>
    </w:rPr>
    <w:tblPr>
      <w:tblStyleRowBandSize w:val="1"/>
      <w:tblStyleColBandSize w:val="1"/>
    </w:tblPr>
    <w:tcPr>
      <w:shd w:val="clear" w:color="auto" w:fill="F2F2F2" w:themeFill="accent4" w:themeFillTint="19"/>
    </w:tcPr>
    <w:tblStylePr w:type="firstRow">
      <w:rPr>
        <w:b/>
        <w:bCs/>
        <w:color w:themeColor="background1"/>
      </w:rPr>
      <w:tblPr/>
      <w:tcPr>
        <w:tcBorders>
          <w:bottom w:val="single" w:color="FFFFFF" w:themeColor="background1" w:sz="12" w:space="0"/>
        </w:tcBorders>
        <w:shd w:val="clear" w:color="auto" w:fill="787878"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urfulListAccent5">
    <w:name w:val="Colorful List Accent 5"/>
    <w:basedOn w:val="TableNormal"/>
    <w:uiPriority w:val="72"/>
    <w:rsid w:val="00cb0664"/>
    <w:pPr>
      <w:spacing w:after="0" w:line="240" w:lineRule="auto"/>
    </w:pPr>
    <w:rPr>
      <w:color w:themeColor="text1"/>
    </w:rPr>
    <w:tblPr>
      <w:tblStyleRowBandSize w:val="1"/>
      <w:tblStyleColBandSize w:val="1"/>
    </w:tblPr>
    <w:tcPr>
      <w:shd w:val="clear" w:color="auto" w:fill="EFEFEF" w:themeFill="accent5" w:themeFillTint="19"/>
    </w:tcPr>
    <w:tblStylePr w:type="firstRow">
      <w:rPr>
        <w:b/>
        <w:bCs/>
        <w:color w:themeColor="background1"/>
      </w:rPr>
      <w:tblPr/>
      <w:tcPr>
        <w:tcBorders>
          <w:bottom w:val="single" w:color="FFFFFF" w:themeColor="background1" w:sz="12" w:space="0"/>
        </w:tcBorders>
        <w:shd w:val="clear" w:color="auto" w:fill="3D3D3D"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urfulListAccent6">
    <w:name w:val="Colorful List Accent 6"/>
    <w:basedOn w:val="TableNormal"/>
    <w:uiPriority w:val="72"/>
    <w:rsid w:val="00cb0664"/>
    <w:pPr>
      <w:spacing w:after="0" w:line="240" w:lineRule="auto"/>
    </w:pPr>
    <w:rPr>
      <w:color w:themeColor="text1"/>
    </w:rPr>
    <w:tblPr>
      <w:tblStyleRowBandSize w:val="1"/>
      <w:tblStyleColBandSize w:val="1"/>
    </w:tblPr>
    <w:tcPr>
      <w:shd w:val="clear" w:color="auto" w:fill="EDEDED" w:themeFill="accent6" w:themeFillTint="19"/>
    </w:tcPr>
    <w:tblStylePr w:type="firstRow">
      <w:rPr>
        <w:b/>
        <w:bCs/>
        <w:color w:themeColor="background1"/>
      </w:rPr>
      <w:tblPr/>
      <w:tcPr>
        <w:tcBorders>
          <w:bottom w:val="single" w:color="FFFFFF" w:themeColor="background1" w:sz="12" w:space="0"/>
        </w:tcBorders>
        <w:shd w:val="clear" w:color="auto" w:fill="4C4C4C"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u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themeColor="text1"/>
      </w:rPr>
      <w:tblPr/>
      <w:tcPr>
        <w:shd w:val="clear" w:color="auto" w:fill="F1F1F1" w:themeFill="accent1" w:themeFillTint="66"/>
      </w:tcPr>
    </w:tblStylePr>
    <w:tblStylePr w:type="firstCol">
      <w:rPr>
        <w:color w:themeColor="background1"/>
      </w:rPr>
      <w:tblPr/>
      <w:tcPr>
        <w:shd w:val="clear" w:color="auto" w:fill="A5A5A5" w:themeFill="accent1" w:themeFillShade="bf"/>
      </w:tcPr>
    </w:tblStylePr>
    <w:tblStylePr w:type="lastCol">
      <w:rPr>
        <w:color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u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themeColor="text1"/>
      </w:rPr>
      <w:tblPr/>
      <w:tcPr>
        <w:shd w:val="clear" w:color="auto" w:fill="E0E0E0" w:themeFill="accent2" w:themeFillTint="66"/>
      </w:tcPr>
    </w:tblStylePr>
    <w:tblStylePr w:type="firstCol">
      <w:rPr>
        <w:color w:themeColor="background1"/>
      </w:rPr>
      <w:tblPr/>
      <w:tcPr>
        <w:shd w:val="clear" w:color="auto" w:fill="858585" w:themeFill="accent2" w:themeFillShade="bf"/>
      </w:tcPr>
    </w:tblStylePr>
    <w:tblStylePr w:type="lastCol">
      <w:rPr>
        <w:color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u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themeColor="text1"/>
      </w:rPr>
      <w:tblPr/>
      <w:tcPr>
        <w:shd w:val="clear" w:color="auto" w:fill="D5D5D5" w:themeFill="accent3" w:themeFillTint="66"/>
      </w:tcPr>
    </w:tblStylePr>
    <w:tblStylePr w:type="firstCol">
      <w:rPr>
        <w:color w:themeColor="background1"/>
      </w:rPr>
      <w:tblPr/>
      <w:tcPr>
        <w:shd w:val="clear" w:color="auto" w:fill="707070" w:themeFill="accent3" w:themeFillShade="bf"/>
      </w:tcPr>
    </w:tblStylePr>
    <w:tblStylePr w:type="lastCol">
      <w:rPr>
        <w:color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u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themeColor="text1"/>
      </w:rPr>
      <w:tblPr/>
      <w:tcPr>
        <w:shd w:val="clear" w:color="auto" w:fill="CCCCCC" w:themeFill="accent4" w:themeFillTint="66"/>
      </w:tcPr>
    </w:tblStylePr>
    <w:tblStylePr w:type="firstCol">
      <w:rPr>
        <w:color w:themeColor="background1"/>
      </w:rPr>
      <w:tblPr/>
      <w:tcPr>
        <w:shd w:val="clear" w:color="auto" w:fill="5F5F5F" w:themeFill="accent4" w:themeFillShade="bf"/>
      </w:tcPr>
    </w:tblStylePr>
    <w:tblStylePr w:type="lastCol">
      <w:rPr>
        <w:color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u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themeColor="text1"/>
      </w:rPr>
      <w:tblPr/>
      <w:tcPr>
        <w:shd w:val="clear" w:color="auto" w:fill="BFBFBF" w:themeFill="accent5" w:themeFillTint="66"/>
      </w:tcPr>
    </w:tblStylePr>
    <w:tblStylePr w:type="firstCol">
      <w:rPr>
        <w:color w:themeColor="background1"/>
      </w:rPr>
      <w:tblPr/>
      <w:tcPr>
        <w:shd w:val="clear" w:color="auto" w:fill="474747" w:themeFill="accent5" w:themeFillShade="bf"/>
      </w:tcPr>
    </w:tblStylePr>
    <w:tblStylePr w:type="lastCol">
      <w:rPr>
        <w:color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u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themeColor="text1"/>
      </w:rPr>
      <w:tblPr/>
      <w:tcPr>
        <w:shd w:val="clear" w:color="auto" w:fill="B7B7B7" w:themeFill="accent6" w:themeFillTint="66"/>
      </w:tcPr>
    </w:tblStylePr>
    <w:tblStylePr w:type="firstCol">
      <w:rPr>
        <w:color w:themeColor="background1"/>
      </w:rPr>
      <w:tblPr/>
      <w:tcPr>
        <w:shd w:val="clear" w:color="auto" w:fill="393939" w:themeFill="accent6" w:themeFillShade="bf"/>
      </w:tcPr>
    </w:tblStylePr>
    <w:tblStylePr w:type="lastCol">
      <w:rPr>
        <w:color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Greyscale">
      <a:dk1>
        <a:srgbClr val="000000"/>
      </a:dk1>
      <a:lt1>
        <a:srgbClr val="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Application>LibreOffice/24.2.3.2$Windows_X86_64 LibreOffice_project/433d9c2ded56988e8a90e6b2e771ee4e6a5ab2ba</Application>
  <AppVersion>15.0000</AppVersion>
  <Pages>2</Pages>
  <Words>443</Words>
  <Characters>2476</Characters>
  <CharactersWithSpaces>2912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2025-06-11T18:56:32Z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